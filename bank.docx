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1)Який з видів епідеміологічного дослідження вивчає та аналізує вплив чинників (порівнюючи експоновані і неекспоновані групи) та прогнозує наслідки їх впливу на здоров’я (захворюваність, летальність тощо)?:</w:t>
      </w:r>
    </w:p>
    <w:p>
      <w:r>
        <w:t>1) Ретроспективне;</w:t>
      </w:r>
    </w:p>
    <w:p>
      <w:r>
        <w:t>2) Проспективне;</w:t>
      </w:r>
    </w:p>
    <w:p>
      <w:r>
        <w:t>3) Обсерваційне;</w:t>
      </w:r>
    </w:p>
    <w:p>
      <w:r>
        <w:t>4) Експериментальне.</w:t>
      </w:r>
    </w:p>
    <w:p/>
    <w:p>
      <w:r>
        <w:t>2)Досліднику необхідно проаналізувати рівні загальної захворюваності приписного населення на основі даних за звертаннями до сімейних лікарів. Який це вид та метод дослідження?</w:t>
      </w:r>
    </w:p>
    <w:p>
      <w:r>
        <w:t>1) Суцільне поточне;</w:t>
      </w:r>
    </w:p>
    <w:p>
      <w:r>
        <w:t>2) Вибіркове поточне;</w:t>
      </w:r>
    </w:p>
    <w:p>
      <w:r>
        <w:t>3) Вибіркове одномоментне;</w:t>
      </w:r>
    </w:p>
    <w:p>
      <w:r>
        <w:t>4) Суцільне одномоментне.</w:t>
      </w:r>
    </w:p>
    <w:p/>
    <w:p>
      <w:r>
        <w:t>3)В регіоні Д. відмічається зростання летальності від інфаркту міокарда. Ситуація вимагає оцінки ефективності надання медичної допомоги цим хворим. Визначте одиницю спостереження.</w:t>
      </w:r>
    </w:p>
    <w:p>
      <w:r>
        <w:t>1) Випадок госпіталізації у кардіологічний стаціонар з приводу інфаркту міокарда</w:t>
      </w:r>
    </w:p>
    <w:p>
      <w:r>
        <w:t>2) Своєчасність звертання за медичною допомогою в кардіологічний стаціонар;</w:t>
      </w:r>
    </w:p>
    <w:p>
      <w:r>
        <w:t>3) Кардіологічний диспансер</w:t>
      </w:r>
    </w:p>
    <w:p>
      <w:r>
        <w:t>4) Укомплектованість лікарями-кардіологами.</w:t>
      </w:r>
    </w:p>
    <w:p/>
    <w:p>
      <w:r>
        <w:t>4)Для оцінки якості стаціонарної допомоги населенню, завідуючий терапевтичним відділенням провів аналіз обліково-звітної документації. Що з даних документів є програмою збору матеріалу?</w:t>
      </w:r>
    </w:p>
    <w:p>
      <w:r>
        <w:t>1) Облікові документи;</w:t>
      </w:r>
    </w:p>
    <w:p>
      <w:r>
        <w:t>2) Звітні документи;</w:t>
      </w:r>
    </w:p>
    <w:p>
      <w:r>
        <w:t>3) Оперативні документи;</w:t>
      </w:r>
    </w:p>
    <w:p>
      <w:r>
        <w:t>4) Всі варіанти вірні.</w:t>
      </w:r>
    </w:p>
    <w:p/>
    <w:p>
      <w:r>
        <w:t>5)Програма статистичної розробки (зведення) являє собою:</w:t>
      </w:r>
    </w:p>
    <w:p>
      <w:r>
        <w:t>1) Розробні таблиці (макети);</w:t>
      </w:r>
    </w:p>
    <w:p>
      <w:r>
        <w:t>2) Перелік похідних величин</w:t>
      </w:r>
    </w:p>
    <w:p>
      <w:r>
        <w:t>3) Перелік кодів згідно групування;</w:t>
      </w:r>
    </w:p>
    <w:p>
      <w:r>
        <w:t>4) Перелік ознак, що підлягають обліку.</w:t>
      </w:r>
    </w:p>
    <w:p/>
    <w:p>
      <w:r>
        <w:t>6)Об’єктом спостереження може бути:</w:t>
      </w:r>
    </w:p>
    <w:p>
      <w:r>
        <w:t>1) Сукупність осіб чи явищ</w:t>
      </w:r>
    </w:p>
    <w:p>
      <w:r>
        <w:t>2) Окрема особа</w:t>
      </w:r>
    </w:p>
    <w:p>
      <w:r>
        <w:t>3) Окреме явище;</w:t>
      </w:r>
    </w:p>
    <w:p>
      <w:r>
        <w:t>4) Окремий метод дослідження.</w:t>
      </w:r>
    </w:p>
    <w:p/>
    <w:p>
      <w:r>
        <w:t>7)З метою вивчення закономірностей захворюваності з тимчасовою втратою працездатності лікарів-хірургів міської клінічної лікарні №1 м. Р. за 5 років, із загальної кількості лікарів 2-х статей і різного віку було зареєстровано 1200 випадків захворювань. Що в даному дослідженні є одиницею обліку?</w:t>
      </w:r>
    </w:p>
    <w:p>
      <w:r>
        <w:t>1) Випадок непрацездатності;</w:t>
      </w:r>
    </w:p>
    <w:p>
      <w:r>
        <w:t>2) Лікар-хірург;</w:t>
      </w:r>
    </w:p>
    <w:p>
      <w:r>
        <w:t>3) Лікарня №1;</w:t>
      </w:r>
    </w:p>
    <w:p>
      <w:r>
        <w:t>4) Вік і стать.</w:t>
      </w:r>
    </w:p>
    <w:p/>
    <w:p>
      <w:r>
        <w:t>8)При вивченні впливу недостатності вмісту йоду в навколишньому середовищі на рівень поширеності ендемічного зобу серед населення, було доведено, що захворюваність на зоб зростає при зниженні вмісту йоду в ґрунті та воді. Яким видом облікових ознак є захворюваність на ендемічний зоб?</w:t>
      </w:r>
    </w:p>
    <w:p>
      <w:r>
        <w:t>1) Атрибутивною, описовою;</w:t>
      </w:r>
    </w:p>
    <w:p>
      <w:r>
        <w:t>2) Жодна відповідь не є вірною;</w:t>
      </w:r>
    </w:p>
    <w:p>
      <w:r>
        <w:t>3) Кількісною;</w:t>
      </w:r>
    </w:p>
    <w:p>
      <w:r>
        <w:t>4) Факторіальною.</w:t>
      </w:r>
    </w:p>
    <w:p/>
    <w:p>
      <w:r>
        <w:t>9)Програма статистичного спостереження (збирання даних) являє собою:</w:t>
      </w:r>
    </w:p>
    <w:p>
      <w:r>
        <w:t>1) Перелік ознак, що характеризують кожну одиницю спостереження;</w:t>
      </w:r>
    </w:p>
    <w:p>
      <w:r>
        <w:t>2) Перелік розробних таблиць;</w:t>
      </w:r>
    </w:p>
    <w:p>
      <w:r>
        <w:t>3) Перелік аналітичних таблиць;</w:t>
      </w:r>
    </w:p>
    <w:p>
      <w:r>
        <w:t>4) Перелік шифрів за обліковими ознаками.</w:t>
      </w:r>
    </w:p>
    <w:p/>
    <w:p>
      <w:r>
        <w:t>10)Вимоги до вибіркового спостереження:</w:t>
      </w:r>
    </w:p>
    <w:p>
      <w:r>
        <w:t>1) Достатність числа випадків, що підлягають обліку</w:t>
      </w:r>
    </w:p>
    <w:p>
      <w:r>
        <w:t>2) Обов’язкове проведення опитування;</w:t>
      </w:r>
    </w:p>
    <w:p>
      <w:r>
        <w:t>3) Запис у комп’ютерній базі даних;</w:t>
      </w:r>
    </w:p>
    <w:p>
      <w:r>
        <w:t>4) Збирання даних щодо всіх одиниць спостереження</w:t>
      </w:r>
    </w:p>
    <w:p/>
    <w:p>
      <w:r>
        <w:t>11)В закладі охорони здоров’я було проведено профілактичні медичні огляди населення. Який це вид статистичного дослідження по часу проведення та об’єму охоплення?</w:t>
      </w:r>
    </w:p>
    <w:p>
      <w:r>
        <w:t>1) Вибіркове одномоментне;</w:t>
      </w:r>
    </w:p>
    <w:p>
      <w:r>
        <w:t>2) Суцільне одномоментне;</w:t>
      </w:r>
    </w:p>
    <w:p>
      <w:r>
        <w:t>3) Вибіркове поточне;</w:t>
      </w:r>
    </w:p>
    <w:p>
      <w:r>
        <w:t>4) Суцільне поточне.</w:t>
      </w:r>
    </w:p>
    <w:p/>
    <w:p>
      <w:r>
        <w:t>12) Серед робітників заводу синтетичних смол двох статей і різного віку вивчався рівень професійної захворюваності. До якого виду облікових ознак відноситься нозологічна форма професійного захворювання?</w:t>
      </w:r>
    </w:p>
    <w:p>
      <w:r>
        <w:t>1) Описові;</w:t>
      </w:r>
    </w:p>
    <w:p>
      <w:r>
        <w:t>2) Факторіальні;</w:t>
      </w:r>
    </w:p>
    <w:p>
      <w:r>
        <w:t>3) Кількісні;</w:t>
      </w:r>
    </w:p>
    <w:p>
      <w:r>
        <w:t>4) Результативні.</w:t>
      </w:r>
    </w:p>
    <w:p/>
    <w:p>
      <w:r>
        <w:t>13)До одномоментних статистичних спостережень відноситься:</w:t>
      </w:r>
    </w:p>
    <w:p>
      <w:r>
        <w:t>1) Медичні огляди;</w:t>
      </w:r>
    </w:p>
    <w:p>
      <w:r>
        <w:t>2) Реєстрація шлюбів та розлучень;</w:t>
      </w:r>
    </w:p>
    <w:p>
      <w:r>
        <w:t>3) Вивчення смертності населення;</w:t>
      </w:r>
    </w:p>
    <w:p>
      <w:r>
        <w:t>4) Вивчення інфекційної захворюваності населеняння.</w:t>
      </w:r>
    </w:p>
    <w:p/>
    <w:p>
      <w:r>
        <w:t>14)Methods of epidemiological studies due to volume are:</w:t>
      </w:r>
    </w:p>
    <w:p>
      <w:r>
        <w:t>1) Total, selective;</w:t>
      </w:r>
    </w:p>
    <w:p>
      <w:r>
        <w:t>2) Observational, experimental;</w:t>
      </w:r>
    </w:p>
    <w:p>
      <w:r>
        <w:t>3) Prospective, retrospective;</w:t>
      </w:r>
    </w:p>
    <w:p>
      <w:r>
        <w:t>4) Current, instant.</w:t>
      </w:r>
    </w:p>
    <w:p/>
    <w:p>
      <w:r>
        <w:t>15)При статистичному дослідженні вивчався вплив екстрагенітальної патології у вагітних віком 18-30 років на виникнення затримки внутріутробного розвитку у новонароджених двох статей. Що в даному випадку є кількісною обліковою ознакою?</w:t>
      </w:r>
    </w:p>
    <w:p>
      <w:r>
        <w:t>1) Вік вагітної</w:t>
      </w:r>
    </w:p>
    <w:p>
      <w:r>
        <w:t>2) Затримка внутріутробного розвитку;</w:t>
      </w:r>
    </w:p>
    <w:p>
      <w:r>
        <w:t>3) Екстрагенітальна патологія;</w:t>
      </w:r>
    </w:p>
    <w:p>
      <w:r>
        <w:t>4) .Стань новонародженого</w:t>
      </w:r>
    </w:p>
    <w:p/>
    <w:p>
      <w:r>
        <w:t>16)Органами РАГСу здійснюється реєстрація народжуваності в м. С. Який це вид та метод дослідження?</w:t>
      </w:r>
    </w:p>
    <w:p>
      <w:r>
        <w:t>1) Суцільне поточне;</w:t>
      </w:r>
    </w:p>
    <w:p>
      <w:r>
        <w:t>2) Суцільне одномоментне;</w:t>
      </w:r>
    </w:p>
    <w:p>
      <w:r>
        <w:t>3) Вибіркове поточне;</w:t>
      </w:r>
    </w:p>
    <w:p>
      <w:r>
        <w:t>4) Вибіркове одномоментне.</w:t>
      </w:r>
    </w:p>
    <w:p/>
    <w:p>
      <w:r>
        <w:t>17)Після проведеного збору статистичного матеріалу щодо захворюваності населення на ІХС, що необхідно зробити  наступним кроком із зібраним матеріалом?</w:t>
      </w:r>
    </w:p>
    <w:p>
      <w:r>
        <w:t>1) Розробити і звести матеріал;</w:t>
      </w:r>
    </w:p>
    <w:p>
      <w:r>
        <w:t>2) Прийняти рішення і впровадити його в практику;</w:t>
      </w:r>
    </w:p>
    <w:p>
      <w:r>
        <w:t>3) Скласти висновки</w:t>
      </w:r>
    </w:p>
    <w:p>
      <w:r>
        <w:t>4) Проаналізувати отриману інформацію.</w:t>
      </w:r>
    </w:p>
    <w:p/>
    <w:p>
      <w:r>
        <w:t>18)Продовжте визначення “відносні величини - це”:</w:t>
      </w:r>
    </w:p>
    <w:p>
      <w:r>
        <w:t>1) Співвідношення між абсолютними числами однієї чи двох сукупностей;</w:t>
      </w:r>
    </w:p>
    <w:p>
      <w:r>
        <w:t>2) Зведена характеристика явища, яке представлене цілим рядом однорідних за якістю, але різним за числовим значенням величин;</w:t>
      </w:r>
    </w:p>
    <w:p>
      <w:r>
        <w:t>3) Отримані з допомогою простого арифметичного підрахунку дані;</w:t>
      </w:r>
    </w:p>
    <w:p>
      <w:r>
        <w:t>4) Жодне з визначень не є вірним.</w:t>
      </w:r>
    </w:p>
    <w:p/>
    <w:p>
      <w:r>
        <w:t>19)Який вид графіка не можна використовувати для зображення інтенсивних показників:</w:t>
      </w:r>
    </w:p>
    <w:p>
      <w:r>
        <w:t>1) Секторна діаграма.</w:t>
      </w:r>
    </w:p>
    <w:p>
      <w:r>
        <w:t>2) Лінійна діаграма;</w:t>
      </w:r>
    </w:p>
    <w:p>
      <w:r>
        <w:t>3) Картограма;</w:t>
      </w:r>
    </w:p>
    <w:p>
      <w:r>
        <w:t>4) Стовпчикова діаграма;</w:t>
      </w:r>
    </w:p>
    <w:p/>
    <w:p>
      <w:r>
        <w:t>20)Який вид графічного зображення можна використати для зображення динаміки рівня показника загальної смертності:</w:t>
      </w:r>
    </w:p>
    <w:p>
      <w:r>
        <w:t>1) Лінійна діаграма;</w:t>
      </w:r>
    </w:p>
    <w:p>
      <w:r>
        <w:t>2) Внутрішньостовпчикова діаграма;</w:t>
      </w:r>
    </w:p>
    <w:p>
      <w:r>
        <w:t>3) Секторна діаграма;</w:t>
      </w:r>
    </w:p>
    <w:p>
      <w:r>
        <w:t>4) Радіальна діаграма.</w:t>
      </w:r>
    </w:p>
    <w:p/>
    <w:p>
      <w:r>
        <w:t>21)Серед причин смерті населення у лікаря загальної практики К. в поточному році перше місце займають серцево-судинні захворювання  (60,0 %), друге – новоутворення (18,0 %), третє – травми (8, 3 %) тощо. Який вид графічного зображення найбільш наочно покаже структуру явищ, що вивчаються?</w:t>
      </w:r>
    </w:p>
    <w:p>
      <w:r>
        <w:t>1) Секторна діаграма;</w:t>
      </w:r>
    </w:p>
    <w:p>
      <w:r>
        <w:t>2) Лінійна діаграма;</w:t>
      </w:r>
    </w:p>
    <w:p>
      <w:r>
        <w:t>3) Стовпчикова діаграма;</w:t>
      </w:r>
    </w:p>
    <w:p>
      <w:r>
        <w:t>4) Картограма.</w:t>
      </w:r>
    </w:p>
    <w:p/>
    <w:p>
      <w:r>
        <w:t>22)Для розрахунку екстенсивного показника потрібні такі дані:</w:t>
      </w:r>
    </w:p>
    <w:p>
      <w:r>
        <w:t>1) Частина явища, явище в цілому;</w:t>
      </w:r>
    </w:p>
    <w:p>
      <w:r>
        <w:t>2) Середовище, явище в цілому;</w:t>
      </w:r>
    </w:p>
    <w:p>
      <w:r>
        <w:t>3) Частина середовища, частина явища;</w:t>
      </w:r>
    </w:p>
    <w:p>
      <w:r>
        <w:t>4) Жодна з відповідей не є вірною.</w:t>
      </w:r>
    </w:p>
    <w:p/>
    <w:p>
      <w:r>
        <w:t>23)Суть показників співвідношення:</w:t>
      </w:r>
    </w:p>
    <w:p>
      <w:r>
        <w:t>1) Відношення між різнорідними величинами;</w:t>
      </w:r>
    </w:p>
    <w:p>
      <w:r>
        <w:t>2) Розподіл сукупності на її складові частини;</w:t>
      </w:r>
    </w:p>
    <w:p>
      <w:r>
        <w:t>3) Частота явища в середовищі, в якому воно відбувається;</w:t>
      </w:r>
    </w:p>
    <w:p>
      <w:r>
        <w:t>4) Відношення кожної із порівнювальних величин до вихідного рівня, прийнятого за 1 чи 100%.</w:t>
      </w:r>
    </w:p>
    <w:p/>
    <w:p>
      <w:r>
        <w:t>24)Наведені дані про динаміку рівня смертності в області та окремих її районах. На якому графіку доцільно зобразити ці дані:</w:t>
      </w:r>
    </w:p>
    <w:p>
      <w:r>
        <w:t>1) Лінійна діаграма.</w:t>
      </w:r>
    </w:p>
    <w:p>
      <w:r>
        <w:t>2) Картограма;</w:t>
      </w:r>
    </w:p>
    <w:p>
      <w:r>
        <w:t>3) Секторна діаграма;</w:t>
      </w:r>
    </w:p>
    <w:p>
      <w:r>
        <w:t>4) Радіальна діаграма;</w:t>
      </w:r>
    </w:p>
    <w:p/>
    <w:p>
      <w:r>
        <w:t>25)Поле графіка це:</w:t>
      </w:r>
    </w:p>
    <w:p>
      <w:r>
        <w:t>1) Місце розташування графічних символів;</w:t>
      </w:r>
    </w:p>
    <w:p>
      <w:r>
        <w:t>2) Геометричні знаки, лінії, фігури, за допомогою яких зображають статистичні дані;</w:t>
      </w:r>
    </w:p>
    <w:p>
      <w:r>
        <w:t>3) Системи координатних сіток;</w:t>
      </w:r>
    </w:p>
    <w:p>
      <w:r>
        <w:t>4) Назва з коротким викладом змісту</w:t>
      </w:r>
    </w:p>
    <w:p/>
    <w:p>
      <w:r>
        <w:t>26)Кількість лікарів стоматологів, що обслуговує дитяче населення району М. складає 8. Які дані необхідно мати для обчислення показника співвідношення?</w:t>
      </w:r>
    </w:p>
    <w:p>
      <w:r>
        <w:t>1) Чисельність населення району.</w:t>
      </w:r>
    </w:p>
    <w:p>
      <w:r>
        <w:t>2) Чисельність всіх лікарів району;</w:t>
      </w:r>
    </w:p>
    <w:p>
      <w:r>
        <w:t>3) Розподіл лікарів за окремими спеціальностями;</w:t>
      </w:r>
    </w:p>
    <w:p>
      <w:r>
        <w:t>4) Чисельність лікарів окремих спеціальностей;</w:t>
      </w:r>
    </w:p>
    <w:p/>
    <w:p>
      <w:r>
        <w:t>27)Можливі помилки при застосуванні відносних величин?</w:t>
      </w:r>
    </w:p>
    <w:p>
      <w:r>
        <w:t>1) Визначення рівня явища на основі екстенсивних показників;</w:t>
      </w:r>
    </w:p>
    <w:p>
      <w:r>
        <w:t>2) Розрахунок показників тільки у відсотках;</w:t>
      </w:r>
    </w:p>
    <w:p>
      <w:r>
        <w:t>3) Розрахунок показників тільки в промілях;</w:t>
      </w:r>
    </w:p>
    <w:p>
      <w:r>
        <w:t>4) Все вище перераховане є вірним.</w:t>
      </w:r>
    </w:p>
    <w:p/>
    <w:p>
      <w:r>
        <w:t>28)В районі проживає 70 000 населення. З них у віці 0-14 років – 13,0 %, 15 - 49 років  – 52,0 %, 50 років і старше – 35,0 %. З допомогою якого виду графічного зображення найдоцільніше зобразити вікову структуру населення району.</w:t>
      </w:r>
    </w:p>
    <w:p>
      <w:r>
        <w:t>1) Секторна діаграма.</w:t>
      </w:r>
    </w:p>
    <w:p>
      <w:r>
        <w:t>2) Радіальна діаграма;</w:t>
      </w:r>
    </w:p>
    <w:p>
      <w:r>
        <w:t>3) Стовпчикова діаграма;</w:t>
      </w:r>
    </w:p>
    <w:p>
      <w:r>
        <w:t>4) Лінійна діаграма;</w:t>
      </w:r>
    </w:p>
    <w:p/>
    <w:p>
      <w:r>
        <w:t>29)Просторові орієнтири графічного зображення це:</w:t>
      </w:r>
    </w:p>
    <w:p>
      <w:r>
        <w:t>1) Системи координатних сіток;</w:t>
      </w:r>
    </w:p>
    <w:p>
      <w:r>
        <w:t>2) Геометричні знаки, лінії, фігури, за допомогою яких зображають статистичні дані;</w:t>
      </w:r>
    </w:p>
    <w:p>
      <w:r>
        <w:t>3) Місце розташування графічних символів;</w:t>
      </w:r>
    </w:p>
    <w:p>
      <w:r>
        <w:t>4) Назва з коротким викладом змісту.</w:t>
      </w:r>
    </w:p>
    <w:p/>
    <w:p>
      <w:r>
        <w:t>30)Для розрахунку спеціальних інтенсивних показників потрібні такі дані:</w:t>
      </w:r>
    </w:p>
    <w:p>
      <w:r>
        <w:t>1) Частина середовища, частина явища;</w:t>
      </w:r>
    </w:p>
    <w:p>
      <w:r>
        <w:t>2) Середовище, все явище;</w:t>
      </w:r>
    </w:p>
    <w:p>
      <w:r>
        <w:t>3) Частка явища, явище в цілому;</w:t>
      </w:r>
    </w:p>
    <w:p>
      <w:r>
        <w:t>4) Жодна з відповідей не є вірною.</w:t>
      </w:r>
    </w:p>
    <w:p/>
    <w:p>
      <w:r>
        <w:t>31)Які види відносних величин не можна використовувати для порівняння явищ у динаміці, по територіях, закладах:?</w:t>
      </w:r>
    </w:p>
    <w:p>
      <w:r>
        <w:t>1) Екстенсивні.</w:t>
      </w:r>
    </w:p>
    <w:p>
      <w:r>
        <w:t>2) Інтенсивні;</w:t>
      </w:r>
    </w:p>
    <w:p>
      <w:r>
        <w:t>3) Співвідношення;</w:t>
      </w:r>
    </w:p>
    <w:p>
      <w:r>
        <w:t>4) Наочності;</w:t>
      </w:r>
    </w:p>
    <w:p/>
    <w:p>
      <w:r>
        <w:t>32)Експлікація це:</w:t>
      </w:r>
    </w:p>
    <w:p>
      <w:r>
        <w:t>1) Назва графіка з коротким викладом змісту.</w:t>
      </w:r>
    </w:p>
    <w:p>
      <w:r>
        <w:t>2) Місце розташування графічних символів;</w:t>
      </w:r>
    </w:p>
    <w:p>
      <w:r>
        <w:t>3) Геометричні знаки, лінії, фігури, за допомогою яких зображають статистичні дані;</w:t>
      </w:r>
    </w:p>
    <w:p>
      <w:r>
        <w:t>4) Системи координатних сіток;</w:t>
      </w:r>
    </w:p>
    <w:p/>
    <w:p>
      <w:r>
        <w:t>33)Головний лікар міста вивчав частоту викликів швидкої допомоги до дітей при захворюваннях на пневмонію за місяцями року. Яким видом графічного зображення найдоцільніше зобразити отримані дані:</w:t>
      </w:r>
    </w:p>
    <w:p>
      <w:r>
        <w:t>1) Радіальна діаграма;</w:t>
      </w:r>
    </w:p>
    <w:p>
      <w:r>
        <w:t>2) Стовпчикова діаграма;</w:t>
      </w:r>
    </w:p>
    <w:p>
      <w:r>
        <w:t>3) Лінійна діаграма;</w:t>
      </w:r>
    </w:p>
    <w:p>
      <w:r>
        <w:t>4) Картограма.</w:t>
      </w:r>
    </w:p>
    <w:p/>
    <w:p>
      <w:r>
        <w:t>34)Середні величини в практичній діяльності застосовуються для характеристики:</w:t>
      </w:r>
    </w:p>
    <w:p>
      <w:r>
        <w:t>1) Фізичного розвитку</w:t>
      </w:r>
    </w:p>
    <w:p>
      <w:r>
        <w:t>2) Захворюваності населення</w:t>
      </w:r>
    </w:p>
    <w:p>
      <w:r>
        <w:t>3) Якісних ознак явища</w:t>
      </w:r>
    </w:p>
    <w:p>
      <w:r>
        <w:t>4) Структури явища, що вивчається</w:t>
      </w:r>
    </w:p>
    <w:p/>
    <w:p>
      <w:r>
        <w:t>35)Дайте визначення варіанти:</w:t>
      </w:r>
    </w:p>
    <w:p>
      <w:r>
        <w:t>1) Окреме числове значення однорідної сукупності параметрів, явищ тощо</w:t>
      </w:r>
    </w:p>
    <w:p>
      <w:r>
        <w:t>2) Числове значення варіаційного ряду, яке ділить його наполовину</w:t>
      </w:r>
    </w:p>
    <w:p>
      <w:r>
        <w:t>3) Числове значення варіаційного ряду, що найчастіше зустрічається</w:t>
      </w:r>
    </w:p>
    <w:p>
      <w:r>
        <w:t>4) Загальна кількість спостережень досліджуваної однорідної сукупності</w:t>
      </w:r>
    </w:p>
    <w:p/>
    <w:p>
      <w:r>
        <w:t>36)Особливості дискретного ряду:</w:t>
      </w:r>
    </w:p>
    <w:p>
      <w:r>
        <w:t>1) Варіанти представлені тільки цілими числами в результаті підрахунку</w:t>
      </w:r>
    </w:p>
    <w:p>
      <w:r>
        <w:t>2) Варіанти представлені тільки цілими числами</w:t>
      </w:r>
    </w:p>
    <w:p>
      <w:r>
        <w:t>3) Розміщення варіант у порядку збільшення (зменшення) їх числового значення</w:t>
      </w:r>
    </w:p>
    <w:p>
      <w:r>
        <w:t>4) Варіанти представлені тільки цілими числами в результаті виміру</w:t>
      </w:r>
    </w:p>
    <w:p/>
    <w:p>
      <w:r>
        <w:t>37)Назвіть способи обчислення середньої арифметичної:</w:t>
      </w:r>
    </w:p>
    <w:p>
      <w:r>
        <w:t>1) Простий, зважений, спосіб моментів</w:t>
      </w:r>
    </w:p>
    <w:p>
      <w:r>
        <w:t>2) Ранговий, метод найменших квадратів</w:t>
      </w:r>
    </w:p>
    <w:p>
      <w:r>
        <w:t>3) Групової середньої, ковзної середньої</w:t>
      </w:r>
    </w:p>
    <w:p>
      <w:r>
        <w:t>4) Арифметичний, гармонійний, геометричний</w:t>
      </w:r>
    </w:p>
    <w:p/>
    <w:p>
      <w:r>
        <w:t>38)Середнє квадратичне відхилення характеризує:</w:t>
      </w:r>
    </w:p>
    <w:p>
      <w:r>
        <w:t>1) Ступінь різноманітності варіант ряду</w:t>
      </w:r>
    </w:p>
    <w:p>
      <w:r>
        <w:t>2) Правильність варіаційного ряду</w:t>
      </w:r>
    </w:p>
    <w:p>
      <w:r>
        <w:t>3) Тенденції розвитку явища в часі</w:t>
      </w:r>
    </w:p>
    <w:p>
      <w:r>
        <w:t>4) Узагальнену величину явища</w:t>
      </w:r>
    </w:p>
    <w:p/>
    <w:p>
      <w:r>
        <w:t>39)Інформація, необхідна для розрахунку амплітуди варіаційного ряду?</w:t>
      </w:r>
    </w:p>
    <w:p>
      <w:r>
        <w:t>1) Мінімальна і максимальна варіанта</w:t>
      </w:r>
    </w:p>
    <w:p>
      <w:r>
        <w:t>2) Частота варіант</w:t>
      </w:r>
    </w:p>
    <w:p>
      <w:r>
        <w:t>3) Мода і медіана</w:t>
      </w:r>
    </w:p>
    <w:p>
      <w:r>
        <w:t>4) Число спостережень</w:t>
      </w:r>
    </w:p>
    <w:p/>
    <w:p>
      <w:r>
        <w:t>40)Назвіть основну вимогу до сукупності, на підставі якої визначають середні величини:</w:t>
      </w:r>
    </w:p>
    <w:p>
      <w:r>
        <w:t>1) Якісна однорідність і достатність за обсягом</w:t>
      </w:r>
    </w:p>
    <w:p>
      <w:r>
        <w:t>2) Це повинна бути тільки генеральна сукупність</w:t>
      </w:r>
    </w:p>
    <w:p>
      <w:r>
        <w:t>3) Механічний відбір вибіркової сукупності</w:t>
      </w:r>
    </w:p>
    <w:p>
      <w:r>
        <w:t>4) Типологічний відбір вибіркової сукупності</w:t>
      </w:r>
    </w:p>
    <w:p/>
    <w:p>
      <w:r>
        <w:t>41)Дайте визначення медіани:</w:t>
      </w:r>
    </w:p>
    <w:p>
      <w:r>
        <w:t>1) Числове значення варіаційного ряду, яке ділить його наполовину</w:t>
      </w:r>
    </w:p>
    <w:p>
      <w:r>
        <w:t>2) Окреме числове значення однорідної сукупності параметрів, явищ тощо</w:t>
      </w:r>
    </w:p>
    <w:p>
      <w:r>
        <w:t>3) Різниця між мінімальним і максимальним значеннями варіаційного ряду</w:t>
      </w:r>
    </w:p>
    <w:p>
      <w:r>
        <w:t>4) Числове значення варіаційного ряду, що найчастіше зустрічається</w:t>
      </w:r>
    </w:p>
    <w:p/>
    <w:p>
      <w:r>
        <w:t>42)Назвіть види варіаційних рядів:</w:t>
      </w:r>
    </w:p>
    <w:p>
      <w:r>
        <w:t>1) Простий, згрупований, інтервальний</w:t>
      </w:r>
    </w:p>
    <w:p>
      <w:r>
        <w:t>2) Простий, груповий, комбінаційний</w:t>
      </w:r>
    </w:p>
    <w:p>
      <w:r>
        <w:t>3) Простий, правильний, неправильний</w:t>
      </w:r>
    </w:p>
    <w:p>
      <w:r>
        <w:t>4) Простий, зважений, за способом моментів</w:t>
      </w:r>
    </w:p>
    <w:p/>
    <w:p>
      <w:r>
        <w:t>43)Особливості інкретного ряду:</w:t>
      </w:r>
    </w:p>
    <w:p>
      <w:r>
        <w:t>1) Варіанти представлені цілими та дробовими числами в результаті виміру</w:t>
      </w:r>
    </w:p>
    <w:p>
      <w:r>
        <w:t>2) Варіанти представлені цілими та дробовими числами в результаті підрахунку</w:t>
      </w:r>
    </w:p>
    <w:p>
      <w:r>
        <w:t>3) Варіанти представлені тільки цілими числами</w:t>
      </w:r>
    </w:p>
    <w:p>
      <w:r>
        <w:t>4) Розміщення варіант у порядку збільшення (зменшення) їх числового значення</w:t>
      </w:r>
    </w:p>
    <w:p/>
    <w:p>
      <w:r>
        <w:t>44)Який рівень коефіцієнта варіації свідчить про середній ступінь різноманітності варіант ряду?</w:t>
      </w:r>
    </w:p>
    <w:p>
      <w:r>
        <w:t>1) 10-20 %</w:t>
      </w:r>
    </w:p>
    <w:p>
      <w:r>
        <w:t>2) 30-40 %</w:t>
      </w:r>
    </w:p>
    <w:p>
      <w:r>
        <w:t>3) 20-30 %</w:t>
      </w:r>
    </w:p>
    <w:p>
      <w:r>
        <w:t>4) 5-10 %</w:t>
      </w:r>
    </w:p>
    <w:p/>
    <w:p>
      <w:r>
        <w:t>45)Інформація, необхідна для розрахунку середньої арифметичної простої?</w:t>
      </w:r>
    </w:p>
    <w:p>
      <w:r>
        <w:t>1) Число спостережень</w:t>
      </w:r>
    </w:p>
    <w:p>
      <w:r>
        <w:t>2) Частота варіант</w:t>
      </w:r>
    </w:p>
    <w:p>
      <w:r>
        <w:t>3) Амплітуда ряду</w:t>
      </w:r>
    </w:p>
    <w:p>
      <w:r>
        <w:t>4) Мода або медіана</w:t>
      </w:r>
    </w:p>
    <w:p/>
    <w:p>
      <w:r>
        <w:t>46)Середні величини в практичній діяльності застосовуються для характеристики:</w:t>
      </w:r>
    </w:p>
    <w:p>
      <w:r>
        <w:t>1) Організації роботи закладів охорони здоров’я</w:t>
      </w:r>
    </w:p>
    <w:p>
      <w:r>
        <w:t>2) Смертності населення</w:t>
      </w:r>
    </w:p>
    <w:p>
      <w:r>
        <w:t>3) Якісних ознак об’єкта спостереження</w:t>
      </w:r>
    </w:p>
    <w:p>
      <w:r>
        <w:t>4) Структури явища, що вивчається</w:t>
      </w:r>
    </w:p>
    <w:p/>
    <w:p>
      <w:r>
        <w:t>47)Дайте визначення амплітуди:</w:t>
      </w:r>
    </w:p>
    <w:p>
      <w:r>
        <w:t>1) Різниця між мінімальним і максимальним значеннями варіаційного ряду</w:t>
      </w:r>
    </w:p>
    <w:p>
      <w:r>
        <w:t>2) Числове значення варіаційного ряду, яке ділить його наполовину</w:t>
      </w:r>
    </w:p>
    <w:p>
      <w:r>
        <w:t>3) Числове значення варіаційного ряду, що найчастіше зустрічається</w:t>
      </w:r>
    </w:p>
    <w:p>
      <w:r>
        <w:t>4) Окреме числове значення однорідної сукупності параметрів, явищ тощо</w:t>
      </w:r>
    </w:p>
    <w:p/>
    <w:p>
      <w:r>
        <w:t>48)Назвіть види середньої арифметичної величини:</w:t>
      </w:r>
    </w:p>
    <w:p>
      <w:r>
        <w:t>1) Проста, зважена, розрахована способом моментів</w:t>
      </w:r>
    </w:p>
    <w:p>
      <w:r>
        <w:t>2) Показники екстенсивності, інтенсивності, співвідношення і наочності</w:t>
      </w:r>
    </w:p>
    <w:p>
      <w:r>
        <w:t>3) Варіанта, частота, мода, медіана, амплітуда.</w:t>
      </w:r>
    </w:p>
    <w:p>
      <w:r>
        <w:t>4) Середня арифметична, гармонійна, геометрична</w:t>
      </w:r>
    </w:p>
    <w:p/>
    <w:p>
      <w:r>
        <w:t>49)Яка з перерахованих величин характеризує ступінь різноманітності варіант ряду?</w:t>
      </w:r>
    </w:p>
    <w:p>
      <w:r>
        <w:t>1) Середнє квадратичне відхилення</w:t>
      </w:r>
    </w:p>
    <w:p>
      <w:r>
        <w:t>2) Похибка репрезентативності</w:t>
      </w:r>
    </w:p>
    <w:p>
      <w:r>
        <w:t>3) Середня арифметична</w:t>
      </w:r>
    </w:p>
    <w:p>
      <w:r>
        <w:t>4) Середня гармонійна</w:t>
      </w:r>
    </w:p>
    <w:p/>
    <w:p>
      <w:r>
        <w:t>50)Особливості рангового ряду:</w:t>
      </w:r>
    </w:p>
    <w:p>
      <w:r>
        <w:t>1) Розміщення варіант у порядку збільшення (зменшення) їх числового значення</w:t>
      </w:r>
    </w:p>
    <w:p>
      <w:r>
        <w:t>2) Об’єднання в групи варіант, однакових за числовим значенням</w:t>
      </w:r>
    </w:p>
    <w:p>
      <w:r>
        <w:t>3) Варіанти представлені тільки цілими числами</w:t>
      </w:r>
    </w:p>
    <w:p>
      <w:r>
        <w:t>4) Варіанти представлені цілими та дробовими числами</w:t>
      </w:r>
    </w:p>
    <w:p/>
    <w:p>
      <w:r>
        <w:t>51)Інформація, необхідна для розрахунку середньої арифметичної зваженої?</w:t>
      </w:r>
    </w:p>
    <w:p>
      <w:r>
        <w:t>1) Частота варіант</w:t>
      </w:r>
    </w:p>
    <w:p>
      <w:r>
        <w:t>2) Максимальна варіанта</w:t>
      </w:r>
    </w:p>
    <w:p>
      <w:r>
        <w:t>3) Амплітуда ряду</w:t>
      </w:r>
    </w:p>
    <w:p>
      <w:r>
        <w:t>4) Мода або медіана</w:t>
      </w:r>
    </w:p>
    <w:p/>
    <w:p>
      <w:r>
        <w:t>52)Середні величини в практичній діяльності застосовуються для визначення:</w:t>
      </w:r>
    </w:p>
    <w:p>
      <w:r>
        <w:t>1) Норм медико-фізіологічних показників організму</w:t>
      </w:r>
    </w:p>
    <w:p>
      <w:r>
        <w:t>2) Розподілу лікарів за окремими спеціальностями</w:t>
      </w:r>
    </w:p>
    <w:p>
      <w:r>
        <w:t>3) Структури захворюваності і смертності населення</w:t>
      </w:r>
    </w:p>
    <w:p>
      <w:r>
        <w:t>4) Необхідної кількості лікарів і закладів охорони здоров’я</w:t>
      </w:r>
    </w:p>
    <w:p/>
    <w:p>
      <w:r>
        <w:t>53)Дайте визначення варіаційного ряду:</w:t>
      </w:r>
    </w:p>
    <w:p>
      <w:r>
        <w:t>1) Ряд варіант і їх частот</w:t>
      </w:r>
    </w:p>
    <w:p>
      <w:r>
        <w:t>2) Ряд середніх величин</w:t>
      </w:r>
    </w:p>
    <w:p>
      <w:r>
        <w:t>3) Ряд абсолютних величин</w:t>
      </w:r>
    </w:p>
    <w:p>
      <w:r>
        <w:t>4) Ряд відносних величин</w:t>
      </w:r>
    </w:p>
    <w:p/>
    <w:p>
      <w:r>
        <w:t>54)Назвіть способи обчислення середнього квадратичного відхилення:</w:t>
      </w:r>
    </w:p>
    <w:p>
      <w:r>
        <w:t>1) Простий, зважений, спосіб моментів</w:t>
      </w:r>
    </w:p>
    <w:p>
      <w:r>
        <w:t>2) Ранговий, метод найменших квадратів</w:t>
      </w:r>
    </w:p>
    <w:p>
      <w:r>
        <w:t>3) Групової середньої, ковзної середньої</w:t>
      </w:r>
    </w:p>
    <w:p>
      <w:r>
        <w:t>4) Арифметичний, гармонійний, геометричний</w:t>
      </w:r>
    </w:p>
    <w:p/>
    <w:p>
      <w:r>
        <w:t>55)Який рівень коефіцієнта варіації свідчить про низький ступінь різноманітності варіант ряду?</w:t>
      </w:r>
    </w:p>
    <w:p>
      <w:r>
        <w:t>1) До 10 %</w:t>
      </w:r>
    </w:p>
    <w:p>
      <w:r>
        <w:t>2) До 20 %</w:t>
      </w:r>
    </w:p>
    <w:p>
      <w:r>
        <w:t>3) До 30 %</w:t>
      </w:r>
    </w:p>
    <w:p>
      <w:r>
        <w:t>4) До 40 %</w:t>
      </w:r>
    </w:p>
    <w:p/>
    <w:p>
      <w:r>
        <w:t>56)Особливості нерангованого ряду:</w:t>
      </w:r>
    </w:p>
    <w:p>
      <w:r>
        <w:t>1) Розміщення варіант у несистематизованому порядку їх числового значення</w:t>
      </w:r>
    </w:p>
    <w:p>
      <w:r>
        <w:t>2) Розміщення варіант у порядку збільшення (зменшення) їх числового значення</w:t>
      </w:r>
    </w:p>
    <w:p>
      <w:r>
        <w:t>3) Варіанти представлені тільки цілими числами</w:t>
      </w:r>
    </w:p>
    <w:p>
      <w:r>
        <w:t>4) Варіанти представлені цілими та дробовими числами</w:t>
      </w:r>
    </w:p>
    <w:p/>
    <w:p>
      <w:r>
        <w:t>57)Інформація, необхідна для розрахунку амплітуди варіаційного ряду?</w:t>
      </w:r>
    </w:p>
    <w:p>
      <w:r>
        <w:t>1) Мінімальна і максимальна варіанта</w:t>
      </w:r>
    </w:p>
    <w:p>
      <w:r>
        <w:t>2) Частота варіант</w:t>
      </w:r>
    </w:p>
    <w:p>
      <w:r>
        <w:t>3) Мода і медіана</w:t>
      </w:r>
    </w:p>
    <w:p>
      <w:r>
        <w:t>4) Число спостережень</w:t>
      </w:r>
    </w:p>
    <w:p/>
    <w:p>
      <w:r>
        <w:t>58)Назвіть складові варіаційного ряду:</w:t>
      </w:r>
    </w:p>
    <w:p>
      <w:r>
        <w:t>1) Варіанти і їх частоти</w:t>
      </w:r>
    </w:p>
    <w:p>
      <w:r>
        <w:t>2) Періоди та відповідні їм рівні</w:t>
      </w:r>
    </w:p>
    <w:p>
      <w:r>
        <w:t>3) Групи та інтервали</w:t>
      </w:r>
    </w:p>
    <w:p>
      <w:r>
        <w:t>4) Середні величини</w:t>
      </w:r>
    </w:p>
    <w:p/>
    <w:p>
      <w:r>
        <w:t>59)Дайте визначення моди:</w:t>
      </w:r>
    </w:p>
    <w:p>
      <w:r>
        <w:t>1) Числове значення варіаційного ряду, що найчастіше зустрічається</w:t>
      </w:r>
    </w:p>
    <w:p>
      <w:r>
        <w:t>2) Окреме числове значення однорідної сукупності параметрів, явищ тощо</w:t>
      </w:r>
    </w:p>
    <w:p>
      <w:r>
        <w:t>3) Різниця між мінімальним і максимальним значенням варіаційного ряду</w:t>
      </w:r>
    </w:p>
    <w:p>
      <w:r>
        <w:t>4) Числове значення варіаційного ряду, яке ділить його наполовину</w:t>
      </w:r>
    </w:p>
    <w:p/>
    <w:p>
      <w:r>
        <w:t>60)Назвіть види середніх величин:</w:t>
      </w:r>
    </w:p>
    <w:p>
      <w:r>
        <w:t>1) Середня арифметична, гармонійна, геометрична</w:t>
      </w:r>
    </w:p>
    <w:p>
      <w:r>
        <w:t>2) Показники екстенсивності, інтенсивності, співвідношення і наочності</w:t>
      </w:r>
    </w:p>
    <w:p>
      <w:r>
        <w:t>3) Варіанта, частота, мода, медіана, амплітуда.</w:t>
      </w:r>
    </w:p>
    <w:p>
      <w:r>
        <w:t>4) Проста, зважена, розрахована способом моментів</w:t>
      </w:r>
    </w:p>
    <w:p/>
    <w:p>
      <w:r>
        <w:t>61)Який рівень коефіцієнта варіації свідчить про високий ступінь різноманітності варіант ряду?</w:t>
      </w:r>
    </w:p>
    <w:p>
      <w:r>
        <w:t>1) Понад 20 %</w:t>
      </w:r>
    </w:p>
    <w:p>
      <w:r>
        <w:t>2) Понад 10 %</w:t>
      </w:r>
    </w:p>
    <w:p>
      <w:r>
        <w:t>3) Понад 30 %</w:t>
      </w:r>
    </w:p>
    <w:p>
      <w:r>
        <w:t>4) Понад 40 %</w:t>
      </w:r>
    </w:p>
    <w:p/>
    <w:p>
      <w:r>
        <w:t>62)Особливості дискретного ряду:</w:t>
      </w:r>
    </w:p>
    <w:p>
      <w:r>
        <w:t>1) Варіанти представлені тільки цілими числами в результаті підрахунку</w:t>
      </w:r>
    </w:p>
    <w:p>
      <w:r>
        <w:t>2) Варіанти представлені тільки цілими числами</w:t>
      </w:r>
    </w:p>
    <w:p>
      <w:r>
        <w:t>3) Розміщення варіант у порядку збільшення (зменшення) їх числового значення</w:t>
      </w:r>
    </w:p>
    <w:p>
      <w:r>
        <w:t>4) Варіанти представлені тільки цілими числами в результаті виміру</w:t>
      </w:r>
    </w:p>
    <w:p/>
    <w:p>
      <w:r>
        <w:t>63)Інформація, необхідна для обчислення коефіцієнта варіації?</w:t>
      </w:r>
    </w:p>
    <w:p>
      <w:r>
        <w:t>1) Середня арифметична</w:t>
      </w:r>
    </w:p>
    <w:p>
      <w:r>
        <w:t>2) Частота варіант</w:t>
      </w:r>
    </w:p>
    <w:p>
      <w:r>
        <w:t>3) Амплітуда ряду</w:t>
      </w:r>
    </w:p>
    <w:p>
      <w:r>
        <w:t>4) Число спостережень</w:t>
      </w:r>
    </w:p>
    <w:p/>
    <w:p>
      <w:r>
        <w:t>64)Для яких досліджень проводиться оцінка достовірності отриманих результатів?</w:t>
      </w:r>
    </w:p>
    <w:p>
      <w:r>
        <w:t>1) Вибіркових</w:t>
      </w:r>
    </w:p>
    <w:p>
      <w:r>
        <w:t>2) Суцільних</w:t>
      </w:r>
    </w:p>
    <w:p>
      <w:r>
        <w:t>3) Одномоментних</w:t>
      </w:r>
    </w:p>
    <w:p>
      <w:r>
        <w:t>4) Поточних</w:t>
      </w:r>
    </w:p>
    <w:p>
      <w:r>
        <w:t>5) Аналітичних</w:t>
      </w:r>
    </w:p>
    <w:p/>
    <w:p>
      <w:r>
        <w:t>65)Що таке інтервал, всередині якого з певною ймовірністю знаходиться середня чи відносна величина генеральної сукупності?</w:t>
      </w:r>
    </w:p>
    <w:p>
      <w:r>
        <w:t>1) Довірчі межі</w:t>
      </w:r>
    </w:p>
    <w:p>
      <w:r>
        <w:t>2) Сигмальні відхилення</w:t>
      </w:r>
    </w:p>
    <w:p>
      <w:r>
        <w:t>3) Репрезентативність</w:t>
      </w:r>
    </w:p>
    <w:p>
      <w:r>
        <w:t>4) Амплітуда ряду</w:t>
      </w:r>
    </w:p>
    <w:p>
      <w:r>
        <w:t>5) Похибка величин</w:t>
      </w:r>
    </w:p>
    <w:p/>
    <w:p>
      <w:r>
        <w:t>66)Якою є ймовірність безпомилкового прогнозу, якщо критерій вірогідності дорівнює 1?</w:t>
      </w:r>
    </w:p>
    <w:p>
      <w:r>
        <w:t>1) 68,3 %</w:t>
      </w:r>
    </w:p>
    <w:p>
      <w:r>
        <w:t>2) 100,0 %</w:t>
      </w:r>
    </w:p>
    <w:p>
      <w:r>
        <w:t>3) 99,7 %</w:t>
      </w:r>
    </w:p>
    <w:p>
      <w:r>
        <w:t>4) 95,5 %</w:t>
      </w:r>
    </w:p>
    <w:p>
      <w:r>
        <w:t>5) 50,5 %</w:t>
      </w:r>
    </w:p>
    <w:p/>
    <w:p>
      <w:r>
        <w:t>67)Відмінності результатів дослідження порівнюваних груп є випадковими і несуттєвими. Що це означає?</w:t>
      </w:r>
    </w:p>
    <w:p>
      <w:r>
        <w:t>1) Нульова гіпотеза підтвердилася</w:t>
      </w:r>
    </w:p>
    <w:p>
      <w:r>
        <w:t>2) Нульова гіпотеза не підтвердилася</w:t>
      </w:r>
    </w:p>
    <w:p>
      <w:r>
        <w:t>3) Альтернативна гіпотеза підтвердилася</w:t>
      </w:r>
    </w:p>
    <w:p>
      <w:r>
        <w:t>4) Жодна гіпотеза не підтвердилась</w:t>
      </w:r>
    </w:p>
    <w:p>
      <w:r>
        <w:t>5) Всі гіпотези підтвердились</w:t>
      </w:r>
    </w:p>
    <w:p/>
    <w:p>
      <w:r>
        <w:t>68)Назвіть одну з ознак нормального розподілу (закон Гауса)?</w:t>
      </w:r>
    </w:p>
    <w:p>
      <w:r>
        <w:t>1) Графічне зображення дзвоноподібної форми</w:t>
      </w:r>
    </w:p>
    <w:p>
      <w:r>
        <w:t>2) Графічне зображення гіперболічної форми</w:t>
      </w:r>
    </w:p>
    <w:p>
      <w:r>
        <w:t>3) Графічне зображення конусної форми</w:t>
      </w:r>
    </w:p>
    <w:p>
      <w:r>
        <w:t>4) Графічне зображення неправильної форми</w:t>
      </w:r>
    </w:p>
    <w:p>
      <w:r>
        <w:t>5) Всі відповіді правильні</w:t>
      </w:r>
    </w:p>
    <w:p/>
    <w:p>
      <w:r>
        <w:t>69)Як називається вид епідеміологічного дослідження в якому вивчення проводиться від чинника до наслідків впливу на здоров'я?</w:t>
      </w:r>
    </w:p>
    <w:p>
      <w:r>
        <w:t>1) Проспективне</w:t>
      </w:r>
    </w:p>
    <w:p>
      <w:r>
        <w:t>2) Обсерваційне</w:t>
      </w:r>
    </w:p>
    <w:p>
      <w:r>
        <w:t>3) Експериментальне</w:t>
      </w:r>
    </w:p>
    <w:p>
      <w:r>
        <w:t>4) Ретроспективне</w:t>
      </w:r>
    </w:p>
    <w:p>
      <w:r>
        <w:t>5) Вибіркове</w:t>
      </w:r>
    </w:p>
    <w:p/>
    <w:p>
      <w:r>
        <w:t>70)Для чого проводиться оцінка достовірності отриманих результатів?</w:t>
      </w:r>
    </w:p>
    <w:p>
      <w:r>
        <w:t>1) Визначення можливості перенесення отриманих результатів на генеральну сукупність</w:t>
      </w:r>
    </w:p>
    <w:p>
      <w:r>
        <w:t>2) Визначення можливості перенесення отриманих результатів на вибіркову сукупність</w:t>
      </w:r>
    </w:p>
    <w:p>
      <w:r>
        <w:t>3) Визначення можливості отриманих помилкових результатів</w:t>
      </w:r>
    </w:p>
    <w:p>
      <w:r>
        <w:t>4) Визначення показників діяльності лікувально-профілактичних закладів</w:t>
      </w:r>
    </w:p>
    <w:p>
      <w:r>
        <w:t>5) Визначення показників діяльності окремих лікарів</w:t>
      </w:r>
    </w:p>
    <w:p/>
    <w:p>
      <w:r>
        <w:t>71)Який довірчий інтервал у медико-біологічних дослідженнях вважається «нормою»?</w:t>
      </w:r>
    </w:p>
    <w:p>
      <w:r>
        <w:t>1) 95,5 %</w:t>
      </w:r>
    </w:p>
    <w:p>
      <w:r>
        <w:t>2) 50,5 %</w:t>
      </w:r>
    </w:p>
    <w:p>
      <w:r>
        <w:t>3) 68,3 %</w:t>
      </w:r>
    </w:p>
    <w:p>
      <w:r>
        <w:t>4) 99,7 %</w:t>
      </w:r>
    </w:p>
    <w:p>
      <w:r>
        <w:t>5) 100,0 %</w:t>
      </w:r>
    </w:p>
    <w:p/>
    <w:p>
      <w:r>
        <w:t>72)Відмінності результатів дослідження порівнюваних груп є невипадковими і суттєвими. Що це означає?</w:t>
      </w:r>
    </w:p>
    <w:p>
      <w:r>
        <w:t>1) Нульова гіпотеза не підтвердилася</w:t>
      </w:r>
    </w:p>
    <w:p>
      <w:r>
        <w:t>2) Нульова гіпотеза підтвердилася</w:t>
      </w:r>
    </w:p>
    <w:p>
      <w:r>
        <w:t>3) Альтернативна гіпотеза не підтвердилася</w:t>
      </w:r>
    </w:p>
    <w:p>
      <w:r>
        <w:t>4) Жодна гіпотеза не підтвердилась</w:t>
      </w:r>
    </w:p>
    <w:p>
      <w:r>
        <w:t>5) Всі гіпотези підтвердились</w:t>
      </w:r>
    </w:p>
    <w:p/>
    <w:p>
      <w:r>
        <w:t>73)Назвіть одну з ознак нормального розподілу (закон Гауса)?</w:t>
      </w:r>
    </w:p>
    <w:p>
      <w:r>
        <w:t>1) М≈Ме≈Мо</w:t>
      </w:r>
    </w:p>
    <w:p>
      <w:r>
        <w:t>2) М&gt;Ме&gt;Мо</w:t>
      </w:r>
    </w:p>
    <w:p>
      <w:r>
        <w:t>3) М&lt;Ме&lt;Мо</w:t>
      </w:r>
    </w:p>
    <w:p>
      <w:r>
        <w:t>4) М&gt;Ме&lt;Мо</w:t>
      </w:r>
    </w:p>
    <w:p>
      <w:r>
        <w:t>5) М&gt;Ме&lt;Мо</w:t>
      </w:r>
    </w:p>
    <w:p/>
    <w:p>
      <w:r>
        <w:t>74)Як називається вид епідеміологічного дослідження в якому вивчення проводиться від наслідків для здоров'я до чинників, які мають вплив?</w:t>
      </w:r>
    </w:p>
    <w:p>
      <w:r>
        <w:t>1) Ретроспективне</w:t>
      </w:r>
    </w:p>
    <w:p>
      <w:r>
        <w:t>2) Обсерваційне</w:t>
      </w:r>
    </w:p>
    <w:p>
      <w:r>
        <w:t>3) Експериментальне</w:t>
      </w:r>
    </w:p>
    <w:p>
      <w:r>
        <w:t>4) Проспективне</w:t>
      </w:r>
    </w:p>
    <w:p>
      <w:r>
        <w:t>5) Вибіркове</w:t>
      </w:r>
    </w:p>
    <w:p/>
    <w:p>
      <w:r>
        <w:t>75)Назвіть головні вимоги до вибірки?</w:t>
      </w:r>
    </w:p>
    <w:p>
      <w:r>
        <w:t>1) Якісна однорідність та достатній обсяг</w:t>
      </w:r>
    </w:p>
    <w:p>
      <w:r>
        <w:t>2) Кількісна однорідність та достатній обсяг</w:t>
      </w:r>
    </w:p>
    <w:p>
      <w:r>
        <w:t>3) Одномоментне дослідження та достатній обсяг</w:t>
      </w:r>
    </w:p>
    <w:p>
      <w:r>
        <w:t>4) Поточне дослідження та кількісна однорідність</w:t>
      </w:r>
    </w:p>
    <w:p>
      <w:r>
        <w:t>5) Одномоментне дослідження та якісна однорідність</w:t>
      </w:r>
    </w:p>
    <w:p/>
    <w:p>
      <w:r>
        <w:t>76)Якою є ймовірність безпомилкового прогнозу, якщо критерій вірогідності дорівнює 3?</w:t>
      </w:r>
    </w:p>
    <w:p>
      <w:r>
        <w:t>1) 99,7 %</w:t>
      </w:r>
    </w:p>
    <w:p>
      <w:r>
        <w:t>2) 50,5 %</w:t>
      </w:r>
    </w:p>
    <w:p>
      <w:r>
        <w:t>3) 68,3 %</w:t>
      </w:r>
    </w:p>
    <w:p>
      <w:r>
        <w:t>4) 95,5 %</w:t>
      </w:r>
    </w:p>
    <w:p>
      <w:r>
        <w:t>5) 100,0 %</w:t>
      </w:r>
    </w:p>
    <w:p/>
    <w:p>
      <w:r>
        <w:t>77)Які методи порівняльного аналізу використовуються при нормальному розподілі?</w:t>
      </w:r>
    </w:p>
    <w:p>
      <w:r>
        <w:t>1) Параметричні</w:t>
      </w:r>
    </w:p>
    <w:p>
      <w:r>
        <w:t>2) Непараметричні</w:t>
      </w:r>
    </w:p>
    <w:p>
      <w:r>
        <w:t>3) Репрезентативні</w:t>
      </w:r>
    </w:p>
    <w:p>
      <w:r>
        <w:t>4) Аналітичні</w:t>
      </w:r>
    </w:p>
    <w:p>
      <w:r>
        <w:t>5) Описові</w:t>
      </w:r>
    </w:p>
    <w:p/>
    <w:p>
      <w:r>
        <w:t>78)Назвіть одну з ознак нормального розподілу (закон Гауса)?</w:t>
      </w:r>
    </w:p>
    <w:p>
      <w:r>
        <w:t>1) Графічне зображення дзвоноподібної форми</w:t>
      </w:r>
    </w:p>
    <w:p>
      <w:r>
        <w:t>2) Графічне зображення гіперболічної форми</w:t>
      </w:r>
    </w:p>
    <w:p>
      <w:r>
        <w:t>3) Графічне зображення конусної форми</w:t>
      </w:r>
    </w:p>
    <w:p>
      <w:r>
        <w:t>4) Графічне зображення неправильної форми</w:t>
      </w:r>
    </w:p>
    <w:p>
      <w:r>
        <w:t>5) Всі відповіді правильні</w:t>
      </w:r>
    </w:p>
    <w:p/>
    <w:p>
      <w:r>
        <w:t>79)Як називається вид епідеміологічного дослідження, яке проводиться без втручання дослідника в природній перебіг і розвиток захворювання?</w:t>
      </w:r>
    </w:p>
    <w:p>
      <w:r>
        <w:t>1) Обсерваційне</w:t>
      </w:r>
    </w:p>
    <w:p>
      <w:r>
        <w:t>2) Проспективне</w:t>
      </w:r>
    </w:p>
    <w:p>
      <w:r>
        <w:t>3) Ретроспективне</w:t>
      </w:r>
    </w:p>
    <w:p>
      <w:r>
        <w:t>4) Експериментальне</w:t>
      </w:r>
    </w:p>
    <w:p>
      <w:r>
        <w:t>5) Вибіркове</w:t>
      </w:r>
    </w:p>
    <w:p/>
    <w:p>
      <w:r>
        <w:t>80)Для чого використовується похибка величини?</w:t>
      </w:r>
    </w:p>
    <w:p>
      <w:r>
        <w:t>1) Визначення довірчих меж</w:t>
      </w:r>
    </w:p>
    <w:p>
      <w:r>
        <w:t>2) Визначення сигмального відхилення</w:t>
      </w:r>
    </w:p>
    <w:p>
      <w:r>
        <w:t>3) Визначення коефіцієнту варіації</w:t>
      </w:r>
    </w:p>
    <w:p>
      <w:r>
        <w:t>4) Визначення амплітуди ряду</w:t>
      </w:r>
    </w:p>
    <w:p>
      <w:r>
        <w:t>5) Визначення динаміки</w:t>
      </w:r>
    </w:p>
    <w:p/>
    <w:p>
      <w:r>
        <w:t>81)Яка формула застосовується для визначення довірчих меж середньої величини?</w:t>
      </w:r>
    </w:p>
    <w:p>
      <w:r>
        <w:t>1) Мген = Мвиб ± tmM</w:t>
      </w:r>
    </w:p>
    <w:p>
      <w:r>
        <w:t>2) Мген = Мвиб ± σmР</w:t>
      </w:r>
    </w:p>
    <w:p>
      <w:r>
        <w:t>3) Рген = Рвиб ± tmР</w:t>
      </w:r>
    </w:p>
    <w:p>
      <w:r>
        <w:t>4) Мген = Мвиб ± рmM</w:t>
      </w:r>
    </w:p>
    <w:p>
      <w:r>
        <w:t>5) Мген = Рвиб ± σmР</w:t>
      </w:r>
    </w:p>
    <w:p/>
    <w:p>
      <w:r>
        <w:t>83)Які методи порівняльного аналізу використовуються при розподілі, відмінному від нормального?</w:t>
      </w:r>
    </w:p>
    <w:p>
      <w:r>
        <w:t>1) Непараметричні</w:t>
      </w:r>
    </w:p>
    <w:p>
      <w:r>
        <w:t>2) Параметричні</w:t>
      </w:r>
    </w:p>
    <w:p>
      <w:r>
        <w:t>3) Репрезентативні</w:t>
      </w:r>
    </w:p>
    <w:p>
      <w:r>
        <w:t>4) Аналітичні</w:t>
      </w:r>
    </w:p>
    <w:p>
      <w:r>
        <w:t>5) Описові</w:t>
      </w:r>
    </w:p>
    <w:p/>
    <w:p>
      <w:r>
        <w:t>84)Назвіть одну з ознак нормального розподілу (закон Гауса)?</w:t>
      </w:r>
    </w:p>
    <w:p>
      <w:r>
        <w:t>1) М≈Ме≈Мо</w:t>
      </w:r>
    </w:p>
    <w:p>
      <w:r>
        <w:t>2) М&gt;Ме&gt;Мо</w:t>
      </w:r>
    </w:p>
    <w:p>
      <w:r>
        <w:t>3) М&lt;Ме&lt;Мо</w:t>
      </w:r>
    </w:p>
    <w:p>
      <w:r>
        <w:t>4) М&gt;Ме&lt;Мо</w:t>
      </w:r>
    </w:p>
    <w:p>
      <w:r>
        <w:t>5) М&gt;Ме&lt;Мо</w:t>
      </w:r>
    </w:p>
    <w:p/>
    <w:p>
      <w:r>
        <w:t>85)Як називається вид епідеміологічного дослідження, яке проводиться із свідомим втручанням дослідника в предмет вивчення (через фактори ризику, методи лікування)?</w:t>
      </w:r>
    </w:p>
    <w:p>
      <w:r>
        <w:t>1) Проспективне</w:t>
      </w:r>
    </w:p>
    <w:p>
      <w:r>
        <w:t>2) Ретроспективне</w:t>
      </w:r>
    </w:p>
    <w:p>
      <w:r>
        <w:t>3) Обсерваційне</w:t>
      </w:r>
    </w:p>
    <w:p>
      <w:r>
        <w:t>4) Експериментальне</w:t>
      </w:r>
    </w:p>
    <w:p>
      <w:r>
        <w:t>5) Вибіркове</w:t>
      </w:r>
    </w:p>
    <w:p/>
    <w:p>
      <w:r>
        <w:t>86)Для порівняння показників захворюваності на пародонтит у міських та сільських поселеннях дослідники використовували прямий метод стандартизації. Який етап є першим у розрахунку стандартизованих показників?</w:t>
      </w:r>
    </w:p>
    <w:p>
      <w:r>
        <w:t>1) Обчислення спеціальних та загальних інтенсивних показників</w:t>
      </w:r>
    </w:p>
    <w:p>
      <w:r>
        <w:t>2) Обчислення спеціальних та загальних екстенсивних показників</w:t>
      </w:r>
    </w:p>
    <w:p>
      <w:r>
        <w:t>3) Вибір та розрахунок стандарту</w:t>
      </w:r>
    </w:p>
    <w:p>
      <w:r>
        <w:t>4) Обчислення стандартизованих показників</w:t>
      </w:r>
    </w:p>
    <w:p>
      <w:r>
        <w:t>5) Аналіз результатів, висновки</w:t>
      </w:r>
    </w:p>
    <w:p/>
    <w:p>
      <w:r>
        <w:t>87)У місті В. проводилась оцінка якості лікування у хірургічних стаціонарах лікарень. Післяопераційна летальність у хірургічному стаціонарі № 1 становила – 1,3 %, а у хірургічному стаціонарі № 2 – 1,5 %. Які дані можна взяти за стандарт для оцінки отриманих результатів?</w:t>
      </w:r>
    </w:p>
    <w:p>
      <w:r>
        <w:t>1) Всі відповіді правильні</w:t>
      </w:r>
    </w:p>
    <w:p>
      <w:r>
        <w:t>2) Віковий склад хворих у хірургічному стаціонарі № 1</w:t>
      </w:r>
    </w:p>
    <w:p>
      <w:r>
        <w:t>3) Склад хворих за діагнозом у хірургічному стаціонарі № 2</w:t>
      </w:r>
    </w:p>
    <w:p>
      <w:r>
        <w:t>4) Сумарний склад хворих за діагнозом у хірургічних стаціонарах № 1 і № 2</w:t>
      </w:r>
    </w:p>
    <w:p>
      <w:r>
        <w:t>5) Віковий склад хворих у  хірургічному відділенні № 3 (еталонному</w:t>
      </w:r>
    </w:p>
    <w:p/>
    <w:p>
      <w:r>
        <w:t>88)Аналізуючи захворюваність на гінгівіт у різних цехах заводу, встановлено, що інтенсивні показники вищі у цеху № 1, тоді як стандартизовані за віком показники вищі у цеху  № 2. Оцініть отримані результати?</w:t>
      </w:r>
    </w:p>
    <w:p>
      <w:r>
        <w:t>1) У разі усунення вікової неоднорідності показники були б вищими у цеху №2</w:t>
      </w:r>
    </w:p>
    <w:p>
      <w:r>
        <w:t>2) У разі усунення вікової неоднорідності показники були б вищими у цеху №1</w:t>
      </w:r>
    </w:p>
    <w:p>
      <w:r>
        <w:t>3) У разі усунення вікової неоднорідності показники були б однаковими</w:t>
      </w:r>
    </w:p>
    <w:p>
      <w:r>
        <w:t>4) У разі усунення вікової неоднорідності інтенсивні показники не зміняться</w:t>
      </w:r>
    </w:p>
    <w:p>
      <w:r>
        <w:t>5) Віковий склад робітників не має впливу на показники захворюваності</w:t>
      </w:r>
    </w:p>
    <w:p/>
    <w:p>
      <w:r>
        <w:t>89)Вивчення багатьох факторів та ознак у медико-біологічних дослідженнях проводиться для прогнозування очікуваних змін у взаємопов’язаних явищах. Який коефіцієнт використовують для визначення розмірів цих змін?</w:t>
      </w:r>
    </w:p>
    <w:p>
      <w:r>
        <w:t>1) Коефіцієнт регресії</w:t>
      </w:r>
    </w:p>
    <w:p>
      <w:r>
        <w:t>2) Коефіцієнт рангової кореляції (Спірмена)</w:t>
      </w:r>
    </w:p>
    <w:p>
      <w:r>
        <w:t>3) Коефіцієнт прямолінійної кореляції (Пірсона)</w:t>
      </w:r>
    </w:p>
    <w:p>
      <w:r>
        <w:t>4) Критерій Вілкоксона</w:t>
      </w:r>
    </w:p>
    <w:p>
      <w:r>
        <w:t>5) Критерій знаків</w:t>
      </w:r>
    </w:p>
    <w:p/>
    <w:p>
      <w:r>
        <w:t>90)Під час обстеження контингенту пацієнтів, які регулярно приймають медичні препарати, встановлено кореляційний зв'язок між тривалість вживання ліків та рівнем захворюваності органів травлення. Коефіцієнт кореляції становить rxy= + 0,23; mrxy= ± 0,09. Охарактеризуйте силу і напрямок зв’язку.</w:t>
      </w:r>
    </w:p>
    <w:p>
      <w:r>
        <w:t>1) Слабкий і прямий</w:t>
      </w:r>
    </w:p>
    <w:p>
      <w:r>
        <w:t>2) Слабкий і зворотний</w:t>
      </w:r>
    </w:p>
    <w:p>
      <w:r>
        <w:t>3) Середній і прямий</w:t>
      </w:r>
    </w:p>
    <w:p>
      <w:r>
        <w:t>4) Середній і зворотний</w:t>
      </w:r>
    </w:p>
    <w:p>
      <w:r>
        <w:t>5) Сильний і прямий</w:t>
      </w:r>
    </w:p>
    <w:p/>
    <w:p>
      <w:r>
        <w:t>91) районі П. проводилося вивчення рівнів захворюваності на хейліт у різних населених пунктах. Відомим є склад населення, але чисельність груп при цьому розподілі є незначною. Який з методів стандартизації найбільш доцільно використати у цьому випадку?</w:t>
      </w:r>
    </w:p>
    <w:p>
      <w:r>
        <w:t>1) Прямий</w:t>
      </w:r>
    </w:p>
    <w:p>
      <w:r>
        <w:t>2) Опосередкований</w:t>
      </w:r>
    </w:p>
    <w:p>
      <w:r>
        <w:t>3) Зворотній</w:t>
      </w:r>
    </w:p>
    <w:p>
      <w:r>
        <w:t>4) Змішаний</w:t>
      </w:r>
    </w:p>
    <w:p>
      <w:r>
        <w:t>5) Простий</w:t>
      </w:r>
    </w:p>
    <w:p/>
    <w:p>
      <w:r>
        <w:t>92)У В-ому районі проводився аналіз показників смертності у міських та сільських поселеннях. Показник загальної смертності у міських поселеннях становив – 9,3 %о, а у сільських – 14,5 %о. Які дані можна взяти за стандарт для оцінки отриманих результатів?</w:t>
      </w:r>
    </w:p>
    <w:p>
      <w:r>
        <w:t>1) Всі відповіді правильні</w:t>
      </w:r>
    </w:p>
    <w:p>
      <w:r>
        <w:t>2) Розподіл жителів за віком у міських поселеннях</w:t>
      </w:r>
    </w:p>
    <w:p>
      <w:r>
        <w:t>3) Розподіл жителів за віком у сільських поселеннях</w:t>
      </w:r>
    </w:p>
    <w:p>
      <w:r>
        <w:t>4) Сумарний розподіл жителів за віком у міських і сільських поселеннях</w:t>
      </w:r>
    </w:p>
    <w:p>
      <w:r>
        <w:t>5) Загальнодержавний віковий розподіл</w:t>
      </w:r>
    </w:p>
    <w:p/>
    <w:p>
      <w:r>
        <w:t>93)Аналізуючи показники захворюваності з тимчасовою втратою працездатності внаслідок ГРВІ, серед працівників поліклінік № 7 та № 8 міста Н.; встановлено, що співвідношення інтенсивних показників та показників стандартизованих за стажем роботи не відрізняється. Оцініть отримані результати?</w:t>
      </w:r>
    </w:p>
    <w:p>
      <w:r>
        <w:t>1) Стаж не має істотного впливу на рівень інтенсивних показників</w:t>
      </w:r>
    </w:p>
    <w:p>
      <w:r>
        <w:t>2) Стаж має істотний вплив на рівень інтенсивних показників</w:t>
      </w:r>
    </w:p>
    <w:p>
      <w:r>
        <w:t>3) У разі усунення різниці у стажі роботи показники були б однаковими</w:t>
      </w:r>
    </w:p>
    <w:p>
      <w:r>
        <w:t>4) У разі усунення різниці у стажі захворюваність була б вищою у поліклініці №7</w:t>
      </w:r>
    </w:p>
    <w:p>
      <w:r>
        <w:t>5) У разі усунення різниці у стажі захворюваність була б вищою у поліклініці №8</w:t>
      </w:r>
    </w:p>
    <w:p/>
    <w:p>
      <w:r>
        <w:t>94)У молодших класах шкіл міста Д. проводили медичні огляди учнів. Встановлено, що ріст та вага дітей є взаємопов’язаними. Так, зі збільшенням росту спостерігається збільшення маса тіла. Як називається такий вид залежності?</w:t>
      </w:r>
    </w:p>
    <w:p>
      <w:r>
        <w:t>1) Кореляційний зв'язок</w:t>
      </w:r>
    </w:p>
    <w:p>
      <w:r>
        <w:t>2) Функціональний зв'язок</w:t>
      </w:r>
    </w:p>
    <w:p>
      <w:r>
        <w:t>3) Сильний зв'язок</w:t>
      </w:r>
    </w:p>
    <w:p>
      <w:r>
        <w:t>4) Середній зв'язок</w:t>
      </w:r>
    </w:p>
    <w:p>
      <w:r>
        <w:t>5) Слабкий зв'язок</w:t>
      </w:r>
    </w:p>
    <w:p/>
    <w:p>
      <w:r>
        <w:t>95)Працівники санітарно-епідеміологічної станції міста С. вивчали кореляційний зв'язок між рівнем концентрації фтору у питній воді та кількістю осіб, поражених флоорозом. Коефіцієнт кореляції становить rxy= + 0,86; mrxy= ± 0,11. Охарактеризуйте силу і напрямок зв’язку.</w:t>
      </w:r>
    </w:p>
    <w:p>
      <w:r>
        <w:t>1) Сильний і прямий</w:t>
      </w:r>
    </w:p>
    <w:p>
      <w:r>
        <w:t>2) Сильний і зворотний</w:t>
      </w:r>
    </w:p>
    <w:p>
      <w:r>
        <w:t>3) Слабкий і зворотний</w:t>
      </w:r>
    </w:p>
    <w:p>
      <w:r>
        <w:t>4) Слабкий і прямий</w:t>
      </w:r>
    </w:p>
    <w:p>
      <w:r>
        <w:t>5) Середній і прямий</w:t>
      </w:r>
    </w:p>
    <w:p/>
    <w:p>
      <w:r>
        <w:t>96)На сільськогосподарському підприємстві вивчали частоту виробничого травматизму, в залежності від стажу роботи. Які показники застосовуються для такої оцінки?</w:t>
      </w:r>
    </w:p>
    <w:p>
      <w:r>
        <w:t>1) Стандартизовані</w:t>
      </w:r>
    </w:p>
    <w:p>
      <w:r>
        <w:t>2) Інтенсивні загальні</w:t>
      </w:r>
    </w:p>
    <w:p>
      <w:r>
        <w:t>3) Інтенсивні спеціальні</w:t>
      </w:r>
    </w:p>
    <w:p>
      <w:r>
        <w:t>4) Екстенсивні</w:t>
      </w:r>
    </w:p>
    <w:p>
      <w:r>
        <w:t>5) Співвідношення</w:t>
      </w:r>
    </w:p>
    <w:p/>
    <w:p>
      <w:r>
        <w:t>97)Для порівняння показників захворюваності на сіалоаденіт у міських та сільських поселеннях дослідники використовували прямий метод стандартизації. Який етап є другим у розрахунку стандартизованих показників?</w:t>
      </w:r>
    </w:p>
    <w:p>
      <w:r>
        <w:t>1) Вибір та розрахунок стандарту</w:t>
      </w:r>
    </w:p>
    <w:p>
      <w:r>
        <w:t>2) Обчислення спеціальних та загальних інтенсивних показників</w:t>
      </w:r>
    </w:p>
    <w:p>
      <w:r>
        <w:t>3) Обчислення стандартизованих показників</w:t>
      </w:r>
    </w:p>
    <w:p>
      <w:r>
        <w:t>4) Аналіз результатів, висновки</w:t>
      </w:r>
    </w:p>
    <w:p>
      <w:r>
        <w:t>5) Обчислення спеціальних та загальних екстенсивних показників</w:t>
      </w:r>
    </w:p>
    <w:p/>
    <w:p>
      <w:r>
        <w:t>98)Показник летальності у терапевтичному відділенні № 1 ЦРЛ міста Г. становить 0,8 %, а показник летальності у терапевтичному відділенні № 2 – 1,2 %. Показники стандартизовані за строком госпіталізації становлять 1,3 % та 0,7 % відповідно у відділенні № 1 та № 2. Оцініть отримані результати.</w:t>
      </w:r>
    </w:p>
    <w:p>
      <w:r>
        <w:t>1) У разі усунення неоднорідності летальність була б вищою у відділенні № 1</w:t>
      </w:r>
    </w:p>
    <w:p>
      <w:r>
        <w:t>2) У разі усунення неоднорідності летальність була б вищою у відділенні № 2</w:t>
      </w:r>
    </w:p>
    <w:p>
      <w:r>
        <w:t>3) Якщо усунути неоднорідності - летальність не зміниться</w:t>
      </w:r>
    </w:p>
    <w:p>
      <w:r>
        <w:t>4) Якщо усунути неоднорідності –летальність була б однаковою</w:t>
      </w:r>
    </w:p>
    <w:p>
      <w:r>
        <w:t>5) Строки госпіталізації не мають впливу на летальність</w:t>
      </w:r>
    </w:p>
    <w:p/>
    <w:p>
      <w:r>
        <w:t>99) визначення величини на яку зміниться одне явище при зміні іншого на одиницю виміру, використовується один з методів аналізу взаємозв’язку між досліджуваними параметрами статистичних сукупностей. Який саме?</w:t>
      </w:r>
    </w:p>
    <w:p>
      <w:r>
        <w:t>1) Регресія</w:t>
      </w:r>
    </w:p>
    <w:p>
      <w:r>
        <w:t>2) Рангова кореляція</w:t>
      </w:r>
    </w:p>
    <w:p>
      <w:r>
        <w:t>3) Парна кореляція</w:t>
      </w:r>
    </w:p>
    <w:p>
      <w:r>
        <w:t>4) Стандартизація</w:t>
      </w:r>
    </w:p>
    <w:p>
      <w:r>
        <w:t>5) Динамічний аналіз</w:t>
      </w:r>
    </w:p>
    <w:p/>
    <w:p>
      <w:r>
        <w:t>100)У місті У. проводились вивчення кореляційного зв’язку між тривалістю перегляду телевізійних програм і рівнем IQ у підлітків. Коефіцієнт кореляції становить rxy= - 0,91; mrxy= ± 0,11. Охарактеризуйте силу і напрямок зв’язку.</w:t>
      </w:r>
    </w:p>
    <w:p>
      <w:r>
        <w:t>1) Сильний і зворотний</w:t>
      </w:r>
    </w:p>
    <w:p>
      <w:r>
        <w:t>2) Сильний і прямий</w:t>
      </w:r>
    </w:p>
    <w:p>
      <w:r>
        <w:t>3) Слабкий і зворотний</w:t>
      </w:r>
    </w:p>
    <w:p>
      <w:r>
        <w:t>4) Слабкий і прямий</w:t>
      </w:r>
    </w:p>
    <w:p>
      <w:r>
        <w:t>5) Середній і прямий</w:t>
      </w:r>
    </w:p>
    <w:p/>
    <w:p>
      <w:r>
        <w:t>101)Оцінюючи якість лікування у терапевтичних відділеннях центральної міської лікарні міста Р., встановили, що середня тривалість госпіталізації у відділенні № 2 перевищує середню тривалість госпіталізації у відділенні № 1 у 1,5 рази. Порівняння яких показників дозволить зробити правильні висновки щодо якості лікування?</w:t>
      </w:r>
    </w:p>
    <w:p>
      <w:r>
        <w:t>1) Стандартизованих та інтенсивних</w:t>
      </w:r>
    </w:p>
    <w:p>
      <w:r>
        <w:t>2) Стандартизованих та екстенсивних</w:t>
      </w:r>
    </w:p>
    <w:p>
      <w:r>
        <w:t>3) Стандартизованих та показників кореляції</w:t>
      </w:r>
    </w:p>
    <w:p>
      <w:r>
        <w:t>4) Стандартизованих та показників наочності</w:t>
      </w:r>
    </w:p>
    <w:p>
      <w:r>
        <w:t>5) Стандартизованих та середніх</w:t>
      </w:r>
    </w:p>
    <w:p/>
    <w:p>
      <w:r>
        <w:t>102)Для порівняння показників захворюваності на пульпіт у міських та сільських поселеннях дослідники використовували прямий метод стандартизації. Який етап є третім у розрахунку стандартизованих показників?</w:t>
      </w:r>
    </w:p>
    <w:p>
      <w:r>
        <w:t>1) Обчислення стандартизованих показників</w:t>
      </w:r>
    </w:p>
    <w:p>
      <w:r>
        <w:t>2) Вибір та розрахунок стандарту</w:t>
      </w:r>
    </w:p>
    <w:p>
      <w:r>
        <w:t>3) Обчислення спеціальних та загальних інтенсивних показників</w:t>
      </w:r>
    </w:p>
    <w:p>
      <w:r>
        <w:t>4) Аналіз результатів, висновки</w:t>
      </w:r>
    </w:p>
    <w:p>
      <w:r>
        <w:t>5) Обчислення спеціальних та загальних екстенсивних показників</w:t>
      </w:r>
    </w:p>
    <w:p/>
    <w:p>
      <w:r>
        <w:t>103)У місті Л. проводилось вивчення рівнів захворюваності на хвороби нервової системи серед чоловіків і жінок. Співвідношення стандартизованих за статтю показників повторює співвідношення інтенсивних показників. Оцініть отримані результати?</w:t>
      </w:r>
    </w:p>
    <w:p>
      <w:r>
        <w:t>1) Стать не має істотного впливу на захворюваність нервової системи</w:t>
      </w:r>
    </w:p>
    <w:p>
      <w:r>
        <w:t>2) Стать має істотний вплив на рівень захворюваності нервової системи</w:t>
      </w:r>
    </w:p>
    <w:p>
      <w:r>
        <w:t>3) У разі усунення різниці за статтю показники були б однаковими</w:t>
      </w:r>
    </w:p>
    <w:p>
      <w:r>
        <w:t>4) У разі усунення різниці за статтю захворюваність були б вищою серед жінок</w:t>
      </w:r>
    </w:p>
    <w:p>
      <w:r>
        <w:t>5) У разі усунення різниці за статтю захворюваність були б вищою серед чоловіків</w:t>
      </w:r>
    </w:p>
    <w:p/>
    <w:p>
      <w:r>
        <w:t>104)У дитячих дошкільних закладах вивчали деякі фактори, які можуть мати вплив на здоров'я дітей. Отримано точні числові дані. Для подальшого аналізу необхідно отримати дані про наявність взаємозв’язку між ознаками, що вивчаються. Який метод обчислення коефіцієнта кореляції доцільно використати?</w:t>
      </w:r>
    </w:p>
    <w:p>
      <w:r>
        <w:t>1) Рангової кореляції (Спірмена)</w:t>
      </w:r>
    </w:p>
    <w:p>
      <w:r>
        <w:t>2) Прямолінійної кореляції (Пірсона)</w:t>
      </w:r>
    </w:p>
    <w:p>
      <w:r>
        <w:t>3) Коефіцієнт регресії</w:t>
      </w:r>
    </w:p>
    <w:p>
      <w:r>
        <w:t>4) Критерій Вілкоксона</w:t>
      </w:r>
    </w:p>
    <w:p>
      <w:r>
        <w:t>5) Критерій знаків</w:t>
      </w:r>
    </w:p>
    <w:p/>
    <w:p>
      <w:r>
        <w:t>105)Серед лікарів-рентгенологів, які працюють у закладах охорони здоров’я області, вивчали кореляційний зв’язку між стажем роботи та рівнем онкологічної захворюваності. Коефіцієнт кореляції становить rxy= + 0,54; mrxy= ± 0,12. Охарактеризуйте силу і напрямок зв’язку.</w:t>
      </w:r>
    </w:p>
    <w:p>
      <w:r>
        <w:t>1) Середній і прямий</w:t>
      </w:r>
    </w:p>
    <w:p>
      <w:r>
        <w:t>2) Середній і зворотний</w:t>
      </w:r>
    </w:p>
    <w:p>
      <w:r>
        <w:t>3) Сильний і прямий</w:t>
      </w:r>
    </w:p>
    <w:p>
      <w:r>
        <w:t>4) Слабкий і зворотний</w:t>
      </w:r>
    </w:p>
    <w:p>
      <w:r>
        <w:t>5) Слабкий і прямий</w:t>
      </w:r>
    </w:p>
    <w:p/>
    <w:p>
      <w:r>
        <w:t>106)У районі П. проводилося вивчення рівнів смертності у різних населених пунктах. Відомим є склад населення та його віковий розподіл. Який з методів стандартизації найбільш доцільно використати у цьому випадку?</w:t>
      </w:r>
    </w:p>
    <w:p>
      <w:r>
        <w:t>1) Прямий</w:t>
      </w:r>
    </w:p>
    <w:p>
      <w:r>
        <w:t>2) Опосередкований</w:t>
      </w:r>
    </w:p>
    <w:p>
      <w:r>
        <w:t>3) Зворотній</w:t>
      </w:r>
    </w:p>
    <w:p>
      <w:r>
        <w:t>4) Змішаний</w:t>
      </w:r>
    </w:p>
    <w:p>
      <w:r>
        <w:t>5) Простий</w:t>
      </w:r>
    </w:p>
    <w:p/>
    <w:p>
      <w:r>
        <w:t>107)Для порівняння показників захворюваності пародонтоз у міських та сільських поселеннях дослідники використовували прямий метод стандартизації. Який етап є другим у розрахунку стандартизованих показників?</w:t>
      </w:r>
    </w:p>
    <w:p>
      <w:r>
        <w:t>1) Вибір та розрахунок стандарту</w:t>
      </w:r>
    </w:p>
    <w:p>
      <w:r>
        <w:t>2) Обчислення спеціальних та загальних інтенсивних показників</w:t>
      </w:r>
    </w:p>
    <w:p>
      <w:r>
        <w:t>3) Обчислення стандартизованих показників</w:t>
      </w:r>
    </w:p>
    <w:p>
      <w:r>
        <w:t>4) Аналіз результатів, висновки</w:t>
      </w:r>
    </w:p>
    <w:p>
      <w:r>
        <w:t>5) Обчислення спеціальних та загальних екстенсивних показників</w:t>
      </w:r>
    </w:p>
    <w:p/>
    <w:p>
      <w:r>
        <w:t>108)Середня тривалість лікування у пульмонологічному відділенні становить 15,4 дні, а  у гастроентерологічному відділенні – 12,3 дні. Стандартизовані за віком показники становлять відповідно 15,7 дні та 13,3 дні у пульмонологічному та гастроентерологічному відділеннях. Оцініть отримані результати.</w:t>
      </w:r>
    </w:p>
    <w:p>
      <w:r>
        <w:t>1) Вік не має істотного впливу на тривалість лікування</w:t>
      </w:r>
    </w:p>
    <w:p>
      <w:r>
        <w:t>2) Вік має істотний вплив на тривалість лікування</w:t>
      </w:r>
    </w:p>
    <w:p>
      <w:r>
        <w:t>3) Якщо усунути вікову неоднорідності, тривалість лікування була б однаковою</w:t>
      </w:r>
    </w:p>
    <w:p>
      <w:r>
        <w:t>4) Якщо усунути вікову неоднорідності, тривалість лікування була б вищою у гастроентерологічному відділенні</w:t>
      </w:r>
    </w:p>
    <w:p>
      <w:r>
        <w:t>5) Не має правильної відповіді</w:t>
      </w:r>
    </w:p>
    <w:p/>
    <w:p>
      <w:r>
        <w:t>109)На підприємстві хімічної промисловості проводили комплексний медичний огляд всіх працівників для оцінки стану здоров'я. Окрім інших ознак вивчали зв'язок між концентрацією шкідливих речовин у виробничих приміщення та рівнем захворюваності працівників. Як називається такий вид взаємозв’язку?</w:t>
      </w:r>
    </w:p>
    <w:p>
      <w:r>
        <w:t>1) Кореляційний зв'язок</w:t>
      </w:r>
    </w:p>
    <w:p>
      <w:r>
        <w:t>2) Функціональний зв'язок</w:t>
      </w:r>
    </w:p>
    <w:p>
      <w:r>
        <w:t>3) Сильний зв'язок</w:t>
      </w:r>
    </w:p>
    <w:p>
      <w:r>
        <w:t>4) Середній зв'язок</w:t>
      </w:r>
    </w:p>
    <w:p>
      <w:r>
        <w:t>5) Слабкий зв'язок</w:t>
      </w:r>
    </w:p>
    <w:p/>
    <w:p>
      <w:r>
        <w:t>110)Працівники санітарно-епідеміологічної станції міста С. вивчали кореляційний зв'язок між між показниками ураженості зубів карієсом, захворювань тканин пародонта та поширеністю зубощелепних аномалій. Коефіцієнт кореляції становить rxy= + 0,61; mrxy= ± 0,11. Охарактеризуйте силу і напрямок зв’язку.</w:t>
      </w:r>
    </w:p>
    <w:p>
      <w:r>
        <w:t>1) Сильний і прямий</w:t>
      </w:r>
    </w:p>
    <w:p>
      <w:r>
        <w:t>2) Сильний і зворотний</w:t>
      </w:r>
    </w:p>
    <w:p>
      <w:r>
        <w:t>3) Слабкий і зворотний</w:t>
      </w:r>
    </w:p>
    <w:p>
      <w:r>
        <w:t>4) Слабкий і прямий</w:t>
      </w:r>
    </w:p>
    <w:p>
      <w:r>
        <w:t>5) Середній і прямий</w:t>
      </w:r>
    </w:p>
    <w:p/>
    <w:p>
      <w:r>
        <w:t>111)Абсолютний ризик – це:</w:t>
      </w:r>
    </w:p>
    <w:p>
      <w:r>
        <w:t>1) імовірність виникнення певного наслідку у здоров’ї людини протягом визначеного періоду часу</w:t>
      </w:r>
    </w:p>
    <w:p>
      <w:r>
        <w:t>2) відношення ймовірностей виникнення наслідків для здоров’я серед експонованих і неекспонованих</w:t>
      </w:r>
    </w:p>
    <w:p>
      <w:r>
        <w:t>3) різниця між ймовірностями виникнення наслідків для здоров’я серед експонованих і неекспонованих</w:t>
      </w:r>
    </w:p>
    <w:p>
      <w:r>
        <w:t>4) імовірність не виникнення певного наслідку у здоров’ї людини протягом визначеного періоду часу</w:t>
      </w:r>
    </w:p>
    <w:p/>
    <w:p>
      <w:r>
        <w:t>112) як називається відношення ймовірностей виникнення наслідків для здоров'я серед експонованих і неекспонованих?</w:t>
      </w:r>
    </w:p>
    <w:p>
      <w:r>
        <w:t>1) відносний ризик</w:t>
      </w:r>
    </w:p>
    <w:p>
      <w:r>
        <w:t>2) абсолютний ризик</w:t>
      </w:r>
    </w:p>
    <w:p>
      <w:r>
        <w:t>3) додатковий ризик</w:t>
      </w:r>
    </w:p>
    <w:p>
      <w:r>
        <w:t>4) відношення ризику</w:t>
      </w:r>
    </w:p>
    <w:p/>
    <w:p>
      <w:r>
        <w:t>113)Що є основною вимогою для розрахунку показника відносного ризику між групами?</w:t>
      </w:r>
    </w:p>
    <w:p>
      <w:r>
        <w:t>1) явище в групах повинно відображатися в однакових одиницях</w:t>
      </w:r>
    </w:p>
    <w:p>
      <w:r>
        <w:t>2) явище в групах повинно відображатися в різних одиницях</w:t>
      </w:r>
    </w:p>
    <w:p>
      <w:r>
        <w:t>3) групи повинні характеризувати різні явища</w:t>
      </w:r>
    </w:p>
    <w:p>
      <w:r>
        <w:t>4) кількість груп повинна бути не менше трьох</w:t>
      </w:r>
    </w:p>
    <w:p/>
    <w:p>
      <w:r>
        <w:t>114)На кафедрі внутрішніх хвороб проведено клінічне дослідження нового антигістамінного препарату. Вивчали виникнення астматичних нападів у хворих, які приймали новий препарат та контрольній групі. Відносний ризик (r) становить 1,0. Про що це свідчить?</w:t>
      </w:r>
    </w:p>
    <w:p>
      <w:r>
        <w:t>1) лікування новим препаратом не впливає на частоту нападів</w:t>
      </w:r>
    </w:p>
    <w:p>
      <w:r>
        <w:t>2) лікування новим препаратом зменшує частоту нападів</w:t>
      </w:r>
    </w:p>
    <w:p>
      <w:r>
        <w:t>3) лікування новим препаратом збільшує частоту нападів</w:t>
      </w:r>
    </w:p>
    <w:p>
      <w:r>
        <w:t>4) між групами порівняння різниця відсутня</w:t>
      </w:r>
    </w:p>
    <w:p/>
    <w:p>
      <w:r>
        <w:t>115)Ймовірність позитивного результату діагностичного тесту при наявності хвороби – це?</w:t>
      </w:r>
    </w:p>
    <w:p>
      <w:r>
        <w:t>1) чутливість</w:t>
      </w:r>
    </w:p>
    <w:p>
      <w:r>
        <w:t>2) специфічність</w:t>
      </w:r>
    </w:p>
    <w:p>
      <w:r>
        <w:t>3) прогностична цінність позитивного результату</w:t>
      </w:r>
    </w:p>
    <w:p>
      <w:r>
        <w:t>4) прогностична  цінність негативного результату</w:t>
      </w:r>
    </w:p>
    <w:p/>
    <w:p>
      <w:r>
        <w:t>116)Який показник використовується для оцінки результатів ретроспективних досліджень?</w:t>
      </w:r>
    </w:p>
    <w:p>
      <w:r>
        <w:t>1) відношення шансів</w:t>
      </w:r>
    </w:p>
    <w:p>
      <w:r>
        <w:t>2) відносний ризик</w:t>
      </w:r>
    </w:p>
    <w:p>
      <w:r>
        <w:t>3) чутливість</w:t>
      </w:r>
    </w:p>
    <w:p>
      <w:r>
        <w:t>4) специфічність</w:t>
      </w:r>
    </w:p>
    <w:p/>
    <w:p>
      <w:r>
        <w:t>117)Відносний ризик – це:</w:t>
      </w:r>
    </w:p>
    <w:p>
      <w:r>
        <w:t>1) відношення ймовірностей виникнення наслідків для здоров’я серед експонованих і неекспонованих</w:t>
      </w:r>
    </w:p>
    <w:p>
      <w:r>
        <w:t>2) імовірність виникнення певного наслідку у здоров’ї людини протягом визначеного періоду часу</w:t>
      </w:r>
    </w:p>
    <w:p>
      <w:r>
        <w:t>3) різниця між ймовірностями виникнення наслідків для здоров’я серед експонованих і неекспонованих</w:t>
      </w:r>
    </w:p>
    <w:p>
      <w:r>
        <w:t>4) імовірність не виникнення певного наслідку у здоров’ї людини протягом визначеного періоду часу</w:t>
      </w:r>
    </w:p>
    <w:p/>
    <w:p>
      <w:r>
        <w:t>118)Як називається різниця між ймовірностями виникнення наслідків для здоров'я серед експонованих і неекспонованих?</w:t>
      </w:r>
    </w:p>
    <w:p>
      <w:r>
        <w:t>1) додатковий ризик</w:t>
      </w:r>
    </w:p>
    <w:p>
      <w:r>
        <w:t>2) абсолютний ризик</w:t>
      </w:r>
    </w:p>
    <w:p>
      <w:r>
        <w:t>3) відносний ризик</w:t>
      </w:r>
    </w:p>
    <w:p>
      <w:r>
        <w:t>4) відношення ризику</w:t>
      </w:r>
    </w:p>
    <w:p/>
    <w:p>
      <w:r>
        <w:t>119)При епідеміологічному дослідженні ризиків виникнення вродженої патології у новонароджених, батьки яких проживають у екологічно чистих районах та екологічно забруднених, була висунута нульова гіпотеза.  Вкажіть її суть:</w:t>
      </w:r>
    </w:p>
    <w:p>
      <w:r>
        <w:t>1) ризики захворіти в експонованій і в неекспонованій групах – рівні</w:t>
      </w:r>
    </w:p>
    <w:p>
      <w:r>
        <w:t>2) ризик захворіти вищий в неекспонованій групі</w:t>
      </w:r>
    </w:p>
    <w:p>
      <w:r>
        <w:t>3) ризик захворіти вищий в експонованій групі</w:t>
      </w:r>
    </w:p>
    <w:p>
      <w:r>
        <w:t>4) ризик захворіти нижчий в неекспонованій групі</w:t>
      </w:r>
    </w:p>
    <w:p/>
    <w:p>
      <w:r>
        <w:t>120)На кафедрі внутрішніх хвороб проведено клінічне дослідження ефективності лікування новим гіпотензивним препаратом. Вивчали виникнення гіпертонічних кризів у хворих, які приймали новий препарат та контрольній групі. Відносний ризик (r) становить 0,65. Про що це свідчить?</w:t>
      </w:r>
    </w:p>
    <w:p>
      <w:r>
        <w:t>1) лікування новим препаратом зменшує ризик виникнення кризу</w:t>
      </w:r>
    </w:p>
    <w:p>
      <w:r>
        <w:t>2) лікування новим препаратом збільшує ризик виникнення кризу</w:t>
      </w:r>
    </w:p>
    <w:p>
      <w:r>
        <w:t>3) лікування новим препаратом не впливає на виникнення кризу</w:t>
      </w:r>
    </w:p>
    <w:p>
      <w:r>
        <w:t>4) між групами порівняння різниця відсутня</w:t>
      </w:r>
    </w:p>
    <w:p/>
    <w:p>
      <w:r>
        <w:t>121)Ймовірність негативного  результату діагностичного тесту при відсутності хвороби – це?</w:t>
      </w:r>
    </w:p>
    <w:p>
      <w:r>
        <w:t>1) специфічність</w:t>
      </w:r>
    </w:p>
    <w:p>
      <w:r>
        <w:t>2) чутливість</w:t>
      </w:r>
    </w:p>
    <w:p>
      <w:r>
        <w:t>3) прогностична цінність позитивного результату</w:t>
      </w:r>
    </w:p>
    <w:p>
      <w:r>
        <w:t>4) прогностична  цінність негативного результату</w:t>
      </w:r>
    </w:p>
    <w:p/>
    <w:p>
      <w:r>
        <w:t>122)Який показник використовується для оцінки результатів проспективних досліджень?</w:t>
      </w:r>
    </w:p>
    <w:p>
      <w:r>
        <w:t>1) відносний ризик</w:t>
      </w:r>
    </w:p>
    <w:p>
      <w:r>
        <w:t>2) відношення шансів</w:t>
      </w:r>
    </w:p>
    <w:p>
      <w:r>
        <w:t>3) чутливість</w:t>
      </w:r>
    </w:p>
    <w:p>
      <w:r>
        <w:t>4) специфічність</w:t>
      </w:r>
    </w:p>
    <w:p/>
    <w:p>
      <w:r>
        <w:t>123)Додатковий ризик – це:</w:t>
      </w:r>
    </w:p>
    <w:p>
      <w:r>
        <w:t>1) різниця між ймовірностями виникнення наслідків для здоров’я серед експонованих і неекспонованих</w:t>
      </w:r>
    </w:p>
    <w:p>
      <w:r>
        <w:t>2) відношення ймовірностей виникнення наслідків для здоров’я серед експонованих і неекспонованих</w:t>
      </w:r>
    </w:p>
    <w:p>
      <w:r>
        <w:t>3) імовірність виникнення певного наслідку у здоров’ї людини протягом визначеного періоду часу</w:t>
      </w:r>
    </w:p>
    <w:p>
      <w:r>
        <w:t>4) імовірність не виникнення певного наслідку у здоров’ї людини протягом визначеного періоду часу</w:t>
      </w:r>
    </w:p>
    <w:p/>
    <w:p>
      <w:r>
        <w:t>124)При вивченні відношення між тривалістю куріння у роках та виникненням онкопатології легень у курців та в людей, які не курять було встановлено, що відносний ризик дорівнює 2,5. Оцініть даний показник:</w:t>
      </w:r>
    </w:p>
    <w:p>
      <w:r>
        <w:t>1) вплив чинника збільшує ризик наслідку</w:t>
      </w:r>
    </w:p>
    <w:p>
      <w:r>
        <w:t>2) вплив чинника зменшує ризик наслідку</w:t>
      </w:r>
    </w:p>
    <w:p>
      <w:r>
        <w:t>3) різниця між групами порівняння  - відсутня</w:t>
      </w:r>
    </w:p>
    <w:p>
      <w:r>
        <w:t>4) жодне з тверджень не є вірним</w:t>
      </w:r>
    </w:p>
    <w:p/>
    <w:p>
      <w:r>
        <w:t>125)На кафедрі внутрішніх хвороб проведено клінічне дослідження нового протизапального препарату. Вивчали виникнення загострень виразкової хвороби у хворих, які приймали новий препарат та контрольній групі. Відносний ризик (r) становить 0,85. Про що це свідчить?</w:t>
      </w:r>
    </w:p>
    <w:p>
      <w:r>
        <w:t>1) лікування новим препаратом зменшує ризик загострення виразки</w:t>
      </w:r>
    </w:p>
    <w:p>
      <w:r>
        <w:t>2) лікування новим препаратом збільшує ризик загострення виразки</w:t>
      </w:r>
    </w:p>
    <w:p>
      <w:r>
        <w:t>3) лікування новим препаратом не впливає на загострення виразки</w:t>
      </w:r>
    </w:p>
    <w:p>
      <w:r>
        <w:t>4) між групами порівняння різниця відсутня</w:t>
      </w:r>
    </w:p>
    <w:p/>
    <w:p>
      <w:r>
        <w:t>126)Який показник характеризує імовірність точних результатів діагностичного тесту?</w:t>
      </w:r>
    </w:p>
    <w:p>
      <w:r>
        <w:t>1) діагностична точність</w:t>
      </w:r>
    </w:p>
    <w:p>
      <w:r>
        <w:t>2) чутливість</w:t>
      </w:r>
    </w:p>
    <w:p>
      <w:r>
        <w:t>3) специфічність</w:t>
      </w:r>
    </w:p>
    <w:p>
      <w:r>
        <w:t>4) відтворюваність</w:t>
      </w:r>
    </w:p>
    <w:p/>
    <w:p>
      <w:r>
        <w:t>127)Ймовірність хвороби при позитивному результаті діагностичного тесту – це?</w:t>
      </w:r>
    </w:p>
    <w:p>
      <w:r>
        <w:t>1) прогностична цінність позитивного результату</w:t>
      </w:r>
    </w:p>
    <w:p>
      <w:r>
        <w:t>2) специфічність</w:t>
      </w:r>
    </w:p>
    <w:p>
      <w:r>
        <w:t>3) чутливість</w:t>
      </w:r>
    </w:p>
    <w:p>
      <w:r>
        <w:t>4) прогностична  цінність негативного результату</w:t>
      </w:r>
    </w:p>
    <w:p/>
    <w:p>
      <w:r>
        <w:t>128)Для чого використовується показник «Число пацієнтів, яких необхідно лікувати для запобігання одного несприятливого наслідку»?</w:t>
      </w:r>
    </w:p>
    <w:p>
      <w:r>
        <w:t>1) для оцінки ефективності лікування</w:t>
      </w:r>
    </w:p>
    <w:p>
      <w:r>
        <w:t>2) для оцінки впливу чинників ризику</w:t>
      </w:r>
    </w:p>
    <w:p>
      <w:r>
        <w:t>3) для оцінки взаємозв’язків між параметрами</w:t>
      </w:r>
    </w:p>
    <w:p>
      <w:r>
        <w:t>4) для оцінки достовірності різниці</w:t>
      </w:r>
    </w:p>
    <w:p/>
    <w:p>
      <w:r>
        <w:t>129)Який ризик характеризує  імовірність виникнення певного наслідку у здоров’ї  людини  протягом визначеного періоду часу?</w:t>
      </w:r>
    </w:p>
    <w:p>
      <w:r>
        <w:t>1) абсолютний ризик</w:t>
      </w:r>
    </w:p>
    <w:p>
      <w:r>
        <w:t>2) відносний ризик</w:t>
      </w:r>
    </w:p>
    <w:p>
      <w:r>
        <w:t>3) додатковий ризик</w:t>
      </w:r>
    </w:p>
    <w:p>
      <w:r>
        <w:t>4) відношення ризику</w:t>
      </w:r>
    </w:p>
    <w:p/>
    <w:p>
      <w:r>
        <w:t>130)Як називається різниця між ймовірностями виникнення наслідків для здоров'я серед експонованих і неекспонованих?</w:t>
      </w:r>
    </w:p>
    <w:p>
      <w:r>
        <w:t>1) додатковий ризик</w:t>
      </w:r>
    </w:p>
    <w:p>
      <w:r>
        <w:t>2) абсолютний ризик</w:t>
      </w:r>
    </w:p>
    <w:p>
      <w:r>
        <w:t>3) відносний ризик</w:t>
      </w:r>
    </w:p>
    <w:p>
      <w:r>
        <w:t>4) відношення ризику</w:t>
      </w:r>
    </w:p>
    <w:p/>
    <w:p>
      <w:r>
        <w:t>131)Що є основною вимогою для розрахунку показника відносного ризику між групами?</w:t>
      </w:r>
    </w:p>
    <w:p>
      <w:r>
        <w:t>1) явище в групах повинно відображатися в однакових одиницях</w:t>
      </w:r>
    </w:p>
    <w:p>
      <w:r>
        <w:t>2) явище в групах повинно відображатися в різних одиницях</w:t>
      </w:r>
    </w:p>
    <w:p>
      <w:r>
        <w:t>3) групи повинні характеризувати різні явища</w:t>
      </w:r>
    </w:p>
    <w:p>
      <w:r>
        <w:t>4) кількість груп повинна бути не менше трьох</w:t>
      </w:r>
    </w:p>
    <w:p/>
    <w:p>
      <w:r>
        <w:t>132)Проаналізовано показники смертності від інфаркт міокарду. Відносний ризик серед чоловіків, які знаходилися на диспансерному обліку в кардіолога щодо здорових  дорівнює 1,75. Про що свідчить даний показник?</w:t>
      </w:r>
    </w:p>
    <w:p>
      <w:r>
        <w:t>1) ризик захворіти вищий в дослідній групі</w:t>
      </w:r>
    </w:p>
    <w:p>
      <w:r>
        <w:t>2) ризики захворіти в дослідній та контрольній групах – рівні</w:t>
      </w:r>
    </w:p>
    <w:p>
      <w:r>
        <w:t>3) ризик захворіти вищий в контрольній групі</w:t>
      </w:r>
    </w:p>
    <w:p>
      <w:r>
        <w:t>4) ризик захворіти нижчий в дослідній групі</w:t>
      </w:r>
    </w:p>
    <w:p/>
    <w:p>
      <w:r>
        <w:t>133)Ймовірність відсутності хвороби при негативному результаті діагностичного тесту – це?</w:t>
      </w:r>
    </w:p>
    <w:p>
      <w:r>
        <w:t>1) прогностична  цінність негативного результату</w:t>
      </w:r>
    </w:p>
    <w:p>
      <w:r>
        <w:t>2) прогностична цінність позитивного результату</w:t>
      </w:r>
    </w:p>
    <w:p>
      <w:r>
        <w:t>3) специфічність</w:t>
      </w:r>
    </w:p>
    <w:p>
      <w:r>
        <w:t>4) чутливість</w:t>
      </w:r>
    </w:p>
    <w:p/>
    <w:p>
      <w:r>
        <w:t>134)Для чого використовується показник «Зниження відносного ризику»?</w:t>
      </w:r>
    </w:p>
    <w:p>
      <w:r>
        <w:t>1) для оцінки ефективності лікування</w:t>
      </w:r>
    </w:p>
    <w:p>
      <w:r>
        <w:t>2) для оцінки впливу чинників ризику</w:t>
      </w:r>
    </w:p>
    <w:p>
      <w:r>
        <w:t>3) для оцінки взаємозв’язків між параметрами</w:t>
      </w:r>
    </w:p>
    <w:p>
      <w:r>
        <w:t>4) для оцінки достовірності різниці</w:t>
      </w:r>
    </w:p>
    <w:p/>
    <w:p>
      <w:r>
        <w:t>135)Наука, яка вивчає закономірності територіального розміщення населення, його чисельність, структуру, механічний і природній рух та процеси відтворення,  причини і наслідки цих явищ, це:</w:t>
      </w:r>
    </w:p>
    <w:p>
      <w:r>
        <w:t>1) Демографія</w:t>
      </w:r>
    </w:p>
    <w:p>
      <w:r>
        <w:t>2) Статика</w:t>
      </w:r>
    </w:p>
    <w:p>
      <w:r>
        <w:t>3) Динаміка</w:t>
      </w:r>
    </w:p>
    <w:p>
      <w:r>
        <w:t>4) Біостатистика</w:t>
      </w:r>
    </w:p>
    <w:p/>
    <w:p>
      <w:r>
        <w:t>136)Населення міста А. має наступну вікову структуру: 0-14 років – 30%; 15-44 роки – 50%; 50 і більше років  - 20%. Який тип вікової структури населення даного міста?</w:t>
      </w:r>
    </w:p>
    <w:p>
      <w:r>
        <w:t>1) Прогресивний</w:t>
      </w:r>
    </w:p>
    <w:p>
      <w:r>
        <w:t>2) Уповільнений</w:t>
      </w:r>
    </w:p>
    <w:p>
      <w:r>
        <w:t>3) Стаціонарний</w:t>
      </w:r>
    </w:p>
    <w:p>
      <w:r>
        <w:t>4) Регресивний</w:t>
      </w:r>
    </w:p>
    <w:p/>
    <w:p>
      <w:r>
        <w:t>137)Кабінету обліку та медичної статистики ЦРЛ доручено вивчити народжуваність на всій території району. Завідувач доручив виконати це завдання лікарю-статистику. За яким документом вивчається народжуваність населення?</w:t>
      </w:r>
    </w:p>
    <w:p>
      <w:r>
        <w:t>1) Медичне свідоцтво про народження</w:t>
      </w:r>
    </w:p>
    <w:p>
      <w:r>
        <w:t>2) Результати перепису населення</w:t>
      </w:r>
    </w:p>
    <w:p>
      <w:r>
        <w:t>3) Довідка пологового будинку про народження</w:t>
      </w:r>
    </w:p>
    <w:p>
      <w:r>
        <w:t>4) Обмінна карта вагітної</w:t>
      </w:r>
    </w:p>
    <w:p/>
    <w:p>
      <w:r>
        <w:t>138)В місті К. проводилось вивчення рівня загальної народжуваності населення, який становив 8 0/00.  Проаналізуйте отриманий показник за критерієм оцінки рівнів народжуваності:</w:t>
      </w:r>
    </w:p>
    <w:p>
      <w:r>
        <w:t>1) Низький</w:t>
      </w:r>
    </w:p>
    <w:p>
      <w:r>
        <w:t>2) Дуже низький</w:t>
      </w:r>
    </w:p>
    <w:p>
      <w:r>
        <w:t>3) Середній</w:t>
      </w:r>
    </w:p>
    <w:p>
      <w:r>
        <w:t>4) Високий</w:t>
      </w:r>
    </w:p>
    <w:p/>
    <w:p>
      <w:r>
        <w:t>139)Смерть жінки під час вагітності чи протягом 42 діб після її закінчення, це:</w:t>
      </w:r>
    </w:p>
    <w:p>
      <w:r>
        <w:t>1) Материнська смертність</w:t>
      </w:r>
    </w:p>
    <w:p>
      <w:r>
        <w:t>2) Пізня материнська смертність</w:t>
      </w:r>
    </w:p>
    <w:p>
      <w:r>
        <w:t>3) Загальна смертність</w:t>
      </w:r>
    </w:p>
    <w:p>
      <w:r>
        <w:t>4) Смертність, що пов’язана з пологами</w:t>
      </w:r>
    </w:p>
    <w:p/>
    <w:p>
      <w:r>
        <w:t>140)Проводилось вивчення одного з демографічних показників. Для його визначення було взято дані про кількість народжених живими та середньорічну чисельність населення. Який показник можна розрахувати на основі цих даних?</w:t>
      </w:r>
    </w:p>
    <w:p>
      <w:r>
        <w:t>1) Загальний показник народжуваності</w:t>
      </w:r>
    </w:p>
    <w:p>
      <w:r>
        <w:t>2) Показник фертильності</w:t>
      </w:r>
    </w:p>
    <w:p>
      <w:r>
        <w:t>3) Показник живонародження</w:t>
      </w:r>
    </w:p>
    <w:p>
      <w:r>
        <w:t>4) Сумарний коефіцієнт плодючості</w:t>
      </w:r>
    </w:p>
    <w:p/>
    <w:p>
      <w:r>
        <w:t>141)Характеристика населення на певний час (його чисельність, склад, особливості розселення тощо), це:</w:t>
      </w:r>
    </w:p>
    <w:p>
      <w:r>
        <w:t>1) Статика</w:t>
      </w:r>
    </w:p>
    <w:p>
      <w:r>
        <w:t>2) Демографія</w:t>
      </w:r>
    </w:p>
    <w:p>
      <w:r>
        <w:t>3) Динаміка</w:t>
      </w:r>
    </w:p>
    <w:p>
      <w:r>
        <w:t>4) Біостатистика</w:t>
      </w:r>
    </w:p>
    <w:p/>
    <w:p>
      <w:r>
        <w:t>142)В місті Л. при визначенні одного з демографічних показників, вивчалося співвідношення дітей і осіб пенсійного віку до чисельності працездатного населення. Який це показник?</w:t>
      </w:r>
    </w:p>
    <w:p>
      <w:r>
        <w:t>1) Демографічного навантаження</w:t>
      </w:r>
    </w:p>
    <w:p>
      <w:r>
        <w:t>2) Структури населення</w:t>
      </w:r>
    </w:p>
    <w:p>
      <w:r>
        <w:t>3) Народжуваності</w:t>
      </w:r>
    </w:p>
    <w:p>
      <w:r>
        <w:t>4) Природного приросту</w:t>
      </w:r>
    </w:p>
    <w:p/>
    <w:p>
      <w:r>
        <w:t>143)Для характеристики здоров’я населення з точки зору поширення найбільш важкої патології, в М-ській області проводився аналіз загальної смертності населення. На основі якого документу вивчається дане явище?</w:t>
      </w:r>
    </w:p>
    <w:p>
      <w:r>
        <w:t>1) Лікарське свідоцтво про смерть</w:t>
      </w:r>
    </w:p>
    <w:p>
      <w:r>
        <w:t>2) Медичне свідоцтво про народження</w:t>
      </w:r>
    </w:p>
    <w:p>
      <w:r>
        <w:t>3) Переписний лист</w:t>
      </w:r>
    </w:p>
    <w:p>
      <w:r>
        <w:t>4) Лікарське свідоцтво про перинатальну смертність</w:t>
      </w:r>
    </w:p>
    <w:p/>
    <w:p>
      <w:r>
        <w:t>144)В місті Н.  проводилось вивчення рівня загальної смертності населення, який становив 21,8  0/00. Проаналізуйте отриманий показник за критерієм оцінки рівнів смертності:</w:t>
      </w:r>
    </w:p>
    <w:p>
      <w:r>
        <w:t>1) Дуже високий</w:t>
      </w:r>
    </w:p>
    <w:p>
      <w:r>
        <w:t>2) Низький</w:t>
      </w:r>
    </w:p>
    <w:p>
      <w:r>
        <w:t>3) Середній</w:t>
      </w:r>
    </w:p>
    <w:p>
      <w:r>
        <w:t>4) Високий</w:t>
      </w:r>
    </w:p>
    <w:p/>
    <w:p>
      <w:r>
        <w:t>145)Заява про реєстрацію народження дитини повинна бути подана до органу РАГСу в термін:</w:t>
      </w:r>
    </w:p>
    <w:p>
      <w:r>
        <w:t>1) 1 місяць</w:t>
      </w:r>
    </w:p>
    <w:p>
      <w:r>
        <w:t>2) 1 день</w:t>
      </w:r>
    </w:p>
    <w:p>
      <w:r>
        <w:t>3) 3 дні</w:t>
      </w:r>
    </w:p>
    <w:p>
      <w:r>
        <w:t>4) 3 місяці</w:t>
      </w:r>
    </w:p>
    <w:p/>
    <w:p>
      <w:r>
        <w:t>146)Перед лікарем-статистиком ЦРЛ було поставлено завдання визначити рівень загальної смертності населення району. Які вихідні дані він повинен використати?</w:t>
      </w:r>
    </w:p>
    <w:p>
      <w:r>
        <w:t>1) Кількість померлих та середньорічну чисельність населення</w:t>
      </w:r>
    </w:p>
    <w:p>
      <w:r>
        <w:t>2) Кількість померлих дітей у віці до 1 року та середньорічну чисельність населення</w:t>
      </w:r>
    </w:p>
    <w:p>
      <w:r>
        <w:t>3) Кількість померлих, внаслідок травм та загальну кількість померлих</w:t>
      </w:r>
    </w:p>
    <w:p>
      <w:r>
        <w:t>4) Кількість народжених та кількість померлих за поточний рік</w:t>
      </w:r>
    </w:p>
    <w:p/>
    <w:p>
      <w:r>
        <w:t>147)Характеристика процесів зміни чисельності населення чи рух населення, це:</w:t>
      </w:r>
    </w:p>
    <w:p>
      <w:r>
        <w:t>1) Динаміка</w:t>
      </w:r>
    </w:p>
    <w:p>
      <w:r>
        <w:t>2) Статика</w:t>
      </w:r>
    </w:p>
    <w:p>
      <w:r>
        <w:t>3) Демографія</w:t>
      </w:r>
    </w:p>
    <w:p>
      <w:r>
        <w:t>4) Біостатистика</w:t>
      </w:r>
    </w:p>
    <w:p/>
    <w:p>
      <w:r>
        <w:t>148)Здоров’я населення характеризує група показників. Які з нищенаведених відносяться до демографічних?</w:t>
      </w:r>
    </w:p>
    <w:p>
      <w:r>
        <w:t>1) Загальна смертність</w:t>
      </w:r>
    </w:p>
    <w:p>
      <w:r>
        <w:t>2) Захворюваність</w:t>
      </w:r>
    </w:p>
    <w:p>
      <w:r>
        <w:t>3) Летальність</w:t>
      </w:r>
    </w:p>
    <w:p>
      <w:r>
        <w:t>4) Інвалідність</w:t>
      </w:r>
    </w:p>
    <w:p/>
    <w:p>
      <w:r>
        <w:t>149)В країні проводилося вивчення структури населення на основі даних про чисельність та віковий склад. За яким документом це вивчається?</w:t>
      </w:r>
    </w:p>
    <w:p>
      <w:r>
        <w:t>1) Переписний лист</w:t>
      </w:r>
    </w:p>
    <w:p>
      <w:r>
        <w:t>2) Свідоцтво про народження</w:t>
      </w:r>
    </w:p>
    <w:p>
      <w:r>
        <w:t>3) Свідоцтво про смерть</w:t>
      </w:r>
    </w:p>
    <w:p>
      <w:r>
        <w:t>4) Статистичний талон</w:t>
      </w:r>
    </w:p>
    <w:p/>
    <w:p>
      <w:r>
        <w:t>150)В місті С.  проводилось вивчення рівня загальної народжуваності населення, який становив 25  0/00. Проаналізуйте отриманий показник за критерієм оцінки рівнів народжуваності:</w:t>
      </w:r>
    </w:p>
    <w:p>
      <w:r>
        <w:t>1) Середній</w:t>
      </w:r>
    </w:p>
    <w:p>
      <w:r>
        <w:t>2) Дуже низький</w:t>
      </w:r>
    </w:p>
    <w:p>
      <w:r>
        <w:t>3) Низький</w:t>
      </w:r>
    </w:p>
    <w:p>
      <w:r>
        <w:t>4) Високий</w:t>
      </w:r>
    </w:p>
    <w:p/>
    <w:p>
      <w:r>
        <w:t>151)Очікувана середня кількість дівчаток, яку може народити кожна жінка за весь репродуктивний період її життя, це:</w:t>
      </w:r>
    </w:p>
    <w:p>
      <w:r>
        <w:t>1) Брутто-коефіцієнт відтворення</w:t>
      </w:r>
    </w:p>
    <w:p>
      <w:r>
        <w:t>2) Сумарний коефіцієнт плодючості</w:t>
      </w:r>
    </w:p>
    <w:p>
      <w:r>
        <w:t>3) Нетто-коефіцієнт (чистий коефіцієнт) відтворення</w:t>
      </w:r>
    </w:p>
    <w:p>
      <w:r>
        <w:t>4) Показник фертильності</w:t>
      </w:r>
    </w:p>
    <w:p/>
    <w:p>
      <w:r>
        <w:t>152)Визначення різниці між показниками народжуваності і загальної смертності, або відношенням різниці між народжуваністю і смертністю в абсолютних числах до середньої кількості населення х на 1000, це:</w:t>
      </w:r>
    </w:p>
    <w:p>
      <w:r>
        <w:t>1) Природній приріст населення</w:t>
      </w:r>
    </w:p>
    <w:p>
      <w:r>
        <w:t>2) Середня очікувана тривалість життя</w:t>
      </w:r>
    </w:p>
    <w:p>
      <w:r>
        <w:t>3) Демографічне навантаження</w:t>
      </w:r>
    </w:p>
    <w:p>
      <w:r>
        <w:t>4) Сумарний коефіцієнт плодючості</w:t>
      </w:r>
    </w:p>
    <w:p/>
    <w:p>
      <w:r>
        <w:t>153)Що з переліченого є прикладом механічного руху населення?</w:t>
      </w:r>
    </w:p>
    <w:p>
      <w:r>
        <w:t>1) Урбанізація</w:t>
      </w:r>
    </w:p>
    <w:p>
      <w:r>
        <w:t>2) Народжуваність</w:t>
      </w:r>
    </w:p>
    <w:p>
      <w:r>
        <w:t>3) Смертність</w:t>
      </w:r>
    </w:p>
    <w:p>
      <w:r>
        <w:t>4) Природній приріст</w:t>
      </w:r>
    </w:p>
    <w:p/>
    <w:p>
      <w:r>
        <w:t>154)В структурі населення регіону питома вага осіб від 0 до 14 років складає 25%, вона однакова з питомою вагою населення у віці 50 років і старше. Яке поняття найбільш влучно характеризує цю демографічну ситуацію?</w:t>
      </w:r>
    </w:p>
    <w:p>
      <w:r>
        <w:t>1) Стаціонарний тип населення</w:t>
      </w:r>
    </w:p>
    <w:p>
      <w:r>
        <w:t>2) Уповільнений тип населення</w:t>
      </w:r>
    </w:p>
    <w:p>
      <w:r>
        <w:t>3) Регресивний тип населення</w:t>
      </w:r>
    </w:p>
    <w:p>
      <w:r>
        <w:t>4) Прогресивний тип населення</w:t>
      </w:r>
    </w:p>
    <w:p/>
    <w:p>
      <w:r>
        <w:t>155)Очікувана середня кількість дівчаток, яку може народити кожна жінка за весь репродуктивний період її життя, що доживуть до кінця свого репродуктивного періоду, це:</w:t>
      </w:r>
    </w:p>
    <w:p>
      <w:r>
        <w:t>1) Нетто-коефіцієнт (чистий коефіцієнт) відтворення</w:t>
      </w:r>
    </w:p>
    <w:p>
      <w:r>
        <w:t>2) Сумарний коефіцієнт плодючості</w:t>
      </w:r>
    </w:p>
    <w:p>
      <w:r>
        <w:t>3) Брутто-коефіцієнт відтворення</w:t>
      </w:r>
    </w:p>
    <w:p>
      <w:r>
        <w:t>4) Коефіцієнт фертильності</w:t>
      </w:r>
    </w:p>
    <w:p/>
    <w:p>
      <w:r>
        <w:t>156)В місті Т.  проводилось вивчення рівня загальної смертності населення, який становив 8,4  0/00.  Проаналізуйте отриманий показник за критерієм оцінки рівнів смертності:</w:t>
      </w:r>
    </w:p>
    <w:p>
      <w:r>
        <w:t>1) Низький</w:t>
      </w:r>
    </w:p>
    <w:p>
      <w:r>
        <w:t>2) Середній</w:t>
      </w:r>
    </w:p>
    <w:p>
      <w:r>
        <w:t>3) Високий</w:t>
      </w:r>
    </w:p>
    <w:p>
      <w:r>
        <w:t>4) Дуже високий</w:t>
      </w:r>
    </w:p>
    <w:p/>
    <w:p>
      <w:r>
        <w:t>157)Заява про реєстрацію випадку смерті повинна бути подана до органу РАГСу в термін:</w:t>
      </w:r>
    </w:p>
    <w:p>
      <w:r>
        <w:t>1) 3 дні</w:t>
      </w:r>
    </w:p>
    <w:p>
      <w:r>
        <w:t>2) 1 день</w:t>
      </w:r>
    </w:p>
    <w:p>
      <w:r>
        <w:t>3) 1 місяць</w:t>
      </w:r>
    </w:p>
    <w:p>
      <w:r>
        <w:t>4) 3 місяці</w:t>
      </w:r>
    </w:p>
    <w:p/>
    <w:p>
      <w:r>
        <w:t>158)Який з інтегральних показників оцінки стану здоров’я населення  характеризується наступним визначенням – середнє число років, що належить прожити поколінню, яке народилося при умові, якщо протягом наступного життя показники смертності будуть такими ж, як і в роки, для яких робились розрахунки?</w:t>
      </w:r>
    </w:p>
    <w:p>
      <w:r>
        <w:t>1) Середня очікувана тривалість життя</w:t>
      </w:r>
    </w:p>
    <w:p>
      <w:r>
        <w:t>2) Середня тривалість життя</w:t>
      </w:r>
    </w:p>
    <w:p>
      <w:r>
        <w:t>3) Природній приріст населення</w:t>
      </w:r>
    </w:p>
    <w:p>
      <w:r>
        <w:t>4) Сумарний коефіцієнт плодючості</w:t>
      </w:r>
    </w:p>
    <w:p/>
    <w:p>
      <w:r>
        <w:t>159)Наука, яка вивчає закономірності територіального розміщення населення, його чисельність, структуру, механічний і природній рух та процеси відтворення,  причини і наслідки цих явищ, це:</w:t>
      </w:r>
    </w:p>
    <w:p>
      <w:r>
        <w:t>1) Демографія</w:t>
      </w:r>
    </w:p>
    <w:p>
      <w:r>
        <w:t>2) Статика</w:t>
      </w:r>
    </w:p>
    <w:p>
      <w:r>
        <w:t>3) Динаміка</w:t>
      </w:r>
    </w:p>
    <w:p>
      <w:r>
        <w:t>4) Біостатистика</w:t>
      </w:r>
    </w:p>
    <w:p/>
    <w:p>
      <w:r>
        <w:t>160)Населення міста А. має наступну вікову структуру: 0-14 років – 30%; 15-44 роки – 50%; 50 і більше років  - 20%. Який тип вікової структури населення даного міста?</w:t>
      </w:r>
    </w:p>
    <w:p>
      <w:r>
        <w:t>1) Прогресивний</w:t>
      </w:r>
    </w:p>
    <w:p>
      <w:r>
        <w:t>2) Уповільнений</w:t>
      </w:r>
    </w:p>
    <w:p>
      <w:r>
        <w:t>3) Стаціонарний</w:t>
      </w:r>
    </w:p>
    <w:p>
      <w:r>
        <w:t>4) Регресивний</w:t>
      </w:r>
    </w:p>
    <w:p/>
    <w:p>
      <w:r>
        <w:t>161)Кабінету обліку та медичної статистики ЦРЛ доручено вивчити народжуваність на всій території району. Завідувач доручив виконати це завдання лікарю-статистику. За яким документом вивчається народжуваність населення?</w:t>
      </w:r>
    </w:p>
    <w:p>
      <w:r>
        <w:t>1) Медичне свідоцтво про народження</w:t>
      </w:r>
    </w:p>
    <w:p>
      <w:r>
        <w:t>2) Результати перепису населення</w:t>
      </w:r>
    </w:p>
    <w:p>
      <w:r>
        <w:t>3) Довідка пологового будинку про народження</w:t>
      </w:r>
    </w:p>
    <w:p>
      <w:r>
        <w:t>4) Обмінна карта вагітної</w:t>
      </w:r>
    </w:p>
    <w:p/>
    <w:p>
      <w:r>
        <w:t>162)В місті К. проводилось вивчення рівня загальної народжуваності населення, який становив 8 0/00.  Проаналізуйте отриманий показник за критерієм оцінки рівнів народжуваності:</w:t>
      </w:r>
    </w:p>
    <w:p>
      <w:r>
        <w:t>1) Низький</w:t>
      </w:r>
    </w:p>
    <w:p>
      <w:r>
        <w:t>2) Дуже низький</w:t>
      </w:r>
    </w:p>
    <w:p>
      <w:r>
        <w:t>3) Середній</w:t>
      </w:r>
    </w:p>
    <w:p>
      <w:r>
        <w:t>4) Високий</w:t>
      </w:r>
    </w:p>
    <w:p/>
    <w:p>
      <w:r>
        <w:t>163)Смерть жінки під час вагітності чи протягом 42 діб після її закінчення, це:</w:t>
      </w:r>
    </w:p>
    <w:p>
      <w:r>
        <w:t>1) Материнська смертність</w:t>
      </w:r>
    </w:p>
    <w:p>
      <w:r>
        <w:t>2) Пізня материнська смертність</w:t>
      </w:r>
    </w:p>
    <w:p>
      <w:r>
        <w:t>3) Загальна смертність</w:t>
      </w:r>
    </w:p>
    <w:p>
      <w:r>
        <w:t>4) Смертність, що пов’язана з пологами</w:t>
      </w:r>
    </w:p>
    <w:p/>
    <w:p>
      <w:r>
        <w:t>164)Проводилось вивчення одного з демографічних показників. Для його визначення було взято дані про кількість народжених живими та середньорічну чисельність населення. Який показник можна розрахувати на основі цих даних?</w:t>
      </w:r>
    </w:p>
    <w:p>
      <w:r>
        <w:t>1) Загальний показник народжуваності</w:t>
      </w:r>
    </w:p>
    <w:p>
      <w:r>
        <w:t>2) Показник фертильності</w:t>
      </w:r>
    </w:p>
    <w:p>
      <w:r>
        <w:t>3) Показник живонародження</w:t>
      </w:r>
    </w:p>
    <w:p>
      <w:r>
        <w:t>4) Сумарний коефіцієнт плодючості</w:t>
      </w:r>
    </w:p>
    <w:p/>
    <w:p>
      <w:r>
        <w:t>165)Характеристика населення на певний час (його чисельність, склад, особливості розселення тощо), це:</w:t>
      </w:r>
    </w:p>
    <w:p>
      <w:r>
        <w:t>1) Статика</w:t>
      </w:r>
    </w:p>
    <w:p>
      <w:r>
        <w:t>2) Демографія</w:t>
      </w:r>
    </w:p>
    <w:p>
      <w:r>
        <w:t>3) Динаміка</w:t>
      </w:r>
    </w:p>
    <w:p>
      <w:r>
        <w:t>4) Біостатистика</w:t>
      </w:r>
    </w:p>
    <w:p/>
    <w:p>
      <w:r>
        <w:t>166)В місті Л. при визначенні одного з демографічних показників, вивчалося співвідношення дітей і осіб пенсійного віку до чисельності працездатного населення. Який це показник?</w:t>
      </w:r>
    </w:p>
    <w:p>
      <w:r>
        <w:t>1) Демографічного навантаження</w:t>
      </w:r>
    </w:p>
    <w:p>
      <w:r>
        <w:t>2) Структури населення</w:t>
      </w:r>
    </w:p>
    <w:p>
      <w:r>
        <w:t>3) Народжуваності</w:t>
      </w:r>
    </w:p>
    <w:p>
      <w:r>
        <w:t>4) Природного приросту</w:t>
      </w:r>
    </w:p>
    <w:p/>
    <w:p>
      <w:r>
        <w:t>167)Для характеристики здоров’я населення з точки зору поширення найбільш важкої патології, в М-ській області проводився аналіз загальної смертності населення. На основі якого документу вивчається дане явище?</w:t>
      </w:r>
    </w:p>
    <w:p>
      <w:r>
        <w:t>1) Лікарське свідоцтво про смерть</w:t>
      </w:r>
    </w:p>
    <w:p>
      <w:r>
        <w:t>2) Медичне свідоцтво про народження</w:t>
      </w:r>
    </w:p>
    <w:p>
      <w:r>
        <w:t>3) Переписний лист</w:t>
      </w:r>
    </w:p>
    <w:p>
      <w:r>
        <w:t>4) Лікарське свідоцтво про перинатальну смертність</w:t>
      </w:r>
    </w:p>
    <w:p/>
    <w:p>
      <w:r>
        <w:t>168)В місті Н.  проводилось вивчення рівня загальної смертності населення, який становив 21,8  0/00. Проаналізуйте отриманий показник за критерієм оцінки рівнів смертності:</w:t>
      </w:r>
    </w:p>
    <w:p>
      <w:r>
        <w:t>1) Дуже високий</w:t>
      </w:r>
    </w:p>
    <w:p>
      <w:r>
        <w:t>2) Низький</w:t>
      </w:r>
    </w:p>
    <w:p>
      <w:r>
        <w:t>3) Середній</w:t>
      </w:r>
    </w:p>
    <w:p>
      <w:r>
        <w:t>4) Високий</w:t>
      </w:r>
    </w:p>
    <w:p/>
    <w:p>
      <w:r>
        <w:t>169)Заява про реєстрацію народження дитини повинна бути подана до органу РАГСу в термін:</w:t>
      </w:r>
    </w:p>
    <w:p>
      <w:r>
        <w:t>1) 1 місяць</w:t>
      </w:r>
    </w:p>
    <w:p>
      <w:r>
        <w:t>2) 1 день</w:t>
      </w:r>
    </w:p>
    <w:p>
      <w:r>
        <w:t>3) 3 дні</w:t>
      </w:r>
    </w:p>
    <w:p>
      <w:r>
        <w:t>4) 3 місяці</w:t>
      </w:r>
    </w:p>
    <w:p/>
    <w:p>
      <w:r>
        <w:t>170)Перед лікарем-статистиком ЦРЛ було поставлено завдання визначити рівень загальної смертності населення району. Які вихідні дані він повинен використати?</w:t>
      </w:r>
    </w:p>
    <w:p>
      <w:r>
        <w:t>1) Кількість померлих та середньорічну чисельність населення</w:t>
      </w:r>
    </w:p>
    <w:p>
      <w:r>
        <w:t>2) Кількість померлих дітей у віці до 1 року та середньорічну чисельність населення</w:t>
      </w:r>
    </w:p>
    <w:p>
      <w:r>
        <w:t>3) Кількість померлих, внаслідок травм та загальну кількість померлих</w:t>
      </w:r>
    </w:p>
    <w:p>
      <w:r>
        <w:t>4) Кількість народжених та кількість померлих за поточний рік</w:t>
      </w:r>
    </w:p>
    <w:p/>
    <w:p>
      <w:r>
        <w:t>171)Характеристика процесів зміни чисельності населення чи рух населення, це:</w:t>
      </w:r>
    </w:p>
    <w:p>
      <w:r>
        <w:t>1) Динаміка</w:t>
      </w:r>
    </w:p>
    <w:p>
      <w:r>
        <w:t>2) Статика</w:t>
      </w:r>
    </w:p>
    <w:p>
      <w:r>
        <w:t>3) Демографія</w:t>
      </w:r>
    </w:p>
    <w:p>
      <w:r>
        <w:t>4) Біостатистика</w:t>
      </w:r>
    </w:p>
    <w:p/>
    <w:p>
      <w:r>
        <w:t>172)Здоров’я населення характеризує група показників. Які з нищенаведених відносяться до демографічних?</w:t>
      </w:r>
    </w:p>
    <w:p>
      <w:r>
        <w:t>1) Загальна смертність</w:t>
      </w:r>
    </w:p>
    <w:p>
      <w:r>
        <w:t>2) Захворюваність</w:t>
      </w:r>
    </w:p>
    <w:p>
      <w:r>
        <w:t>3) Летальність</w:t>
      </w:r>
    </w:p>
    <w:p>
      <w:r>
        <w:t>4) Інвалідність</w:t>
      </w:r>
    </w:p>
    <w:p/>
    <w:p>
      <w:r>
        <w:t>173)В країні проводилося вивчення структури населення на основі даних про чисельність та віковий склад. За яким документом це вивчається?</w:t>
      </w:r>
    </w:p>
    <w:p>
      <w:r>
        <w:t>1) Переписний лист</w:t>
      </w:r>
    </w:p>
    <w:p>
      <w:r>
        <w:t>2) Свідоцтво про народження</w:t>
      </w:r>
    </w:p>
    <w:p>
      <w:r>
        <w:t>3) Свідоцтво про смерть</w:t>
      </w:r>
    </w:p>
    <w:p>
      <w:r>
        <w:t>4) Статистичний талон</w:t>
      </w:r>
    </w:p>
    <w:p/>
    <w:p>
      <w:r>
        <w:t>174)В місті С.  проводилось вивчення рівня загальної народжуваності населення, який становив 25  0/00. Проаналізуйте отриманий показник за критерієм оцінки рівнів народжуваності:</w:t>
      </w:r>
    </w:p>
    <w:p>
      <w:r>
        <w:t>1) Середній</w:t>
      </w:r>
    </w:p>
    <w:p>
      <w:r>
        <w:t>2) Дуже низький</w:t>
      </w:r>
    </w:p>
    <w:p>
      <w:r>
        <w:t>3) Низький</w:t>
      </w:r>
    </w:p>
    <w:p>
      <w:r>
        <w:t>4) Високий</w:t>
      </w:r>
    </w:p>
    <w:p/>
    <w:p>
      <w:r>
        <w:t>175)Очікувана середня кількість дівчаток, яку може народити кожна жінка за весь репродуктивний період її життя, це:</w:t>
      </w:r>
    </w:p>
    <w:p>
      <w:r>
        <w:t>1) Брутто-коефіцієнт відтворення</w:t>
      </w:r>
    </w:p>
    <w:p>
      <w:r>
        <w:t>2) Сумарний коефіцієнт плодючості</w:t>
      </w:r>
    </w:p>
    <w:p>
      <w:r>
        <w:t>3) Нетто-коефіцієнт (чистий коефіцієнт) відтворення</w:t>
      </w:r>
    </w:p>
    <w:p>
      <w:r>
        <w:t>4) Показник фертильності</w:t>
      </w:r>
    </w:p>
    <w:p/>
    <w:p>
      <w:r>
        <w:t>176)Визначення різниці між показниками народжуваності і загальної смертності, або відношенням різниці між народжуваністю і смертністю в абсолютних числах до середньої кількості населення х на 1000, це:</w:t>
      </w:r>
    </w:p>
    <w:p>
      <w:r>
        <w:t>1) Природній приріст населення</w:t>
      </w:r>
    </w:p>
    <w:p>
      <w:r>
        <w:t>2) Середня очікувана тривалість життя</w:t>
      </w:r>
    </w:p>
    <w:p>
      <w:r>
        <w:t>3) Демографічне навантаження</w:t>
      </w:r>
    </w:p>
    <w:p>
      <w:r>
        <w:t>4) Сумарний коефіцієнт плодючості</w:t>
      </w:r>
    </w:p>
    <w:p/>
    <w:p>
      <w:r>
        <w:t>177)Що з переліченого є прикладом механічного руху населення?</w:t>
      </w:r>
    </w:p>
    <w:p>
      <w:r>
        <w:t>1) Урбанізація</w:t>
      </w:r>
    </w:p>
    <w:p>
      <w:r>
        <w:t>2) Народжуваність</w:t>
      </w:r>
    </w:p>
    <w:p>
      <w:r>
        <w:t>3) Смертність</w:t>
      </w:r>
    </w:p>
    <w:p>
      <w:r>
        <w:t>4) Природній приріст</w:t>
      </w:r>
    </w:p>
    <w:p/>
    <w:p>
      <w:r>
        <w:t>178)В структурі населення регіону питома вага осіб від 0 до 14 років складає 25%, вона однакова з питомою вагою населення у віці 50 років і старше. Яке поняття найбільш влучно характеризує цю демографічну ситуацію?</w:t>
      </w:r>
    </w:p>
    <w:p>
      <w:r>
        <w:t>1) Стаціонарний тип населення</w:t>
      </w:r>
    </w:p>
    <w:p>
      <w:r>
        <w:t>2) Уповільнений тип населення</w:t>
      </w:r>
    </w:p>
    <w:p>
      <w:r>
        <w:t>3) Регресивний тип населення</w:t>
      </w:r>
    </w:p>
    <w:p>
      <w:r>
        <w:t>4) Прогресивний тип населення</w:t>
      </w:r>
    </w:p>
    <w:p/>
    <w:p>
      <w:r>
        <w:t>179)Очікувана середня кількість дівчаток, яку може народити кожна жінка за весь репродуктивний період її життя, що доживуть до кінця свого репродуктивного періоду, це:</w:t>
      </w:r>
    </w:p>
    <w:p>
      <w:r>
        <w:t>1) Нетто-коефіцієнт (чистий коефіцієнт) відтворення</w:t>
      </w:r>
    </w:p>
    <w:p>
      <w:r>
        <w:t>2) Сумарний коефіцієнт плодючості</w:t>
      </w:r>
    </w:p>
    <w:p>
      <w:r>
        <w:t>3) Брутто-коефіцієнт відтворення</w:t>
      </w:r>
    </w:p>
    <w:p>
      <w:r>
        <w:t>4) Коефіцієнт фертильності</w:t>
      </w:r>
    </w:p>
    <w:p/>
    <w:p>
      <w:r>
        <w:t>180)В місті Т.  проводилось вивчення рівня загальної смертності населення, який становив 8,4  0/00.  Проаналізуйте отриманий показник за критерієм оцінки рівнів смертності:</w:t>
      </w:r>
    </w:p>
    <w:p>
      <w:r>
        <w:t>1) Низький</w:t>
      </w:r>
    </w:p>
    <w:p>
      <w:r>
        <w:t>2) Середній</w:t>
      </w:r>
    </w:p>
    <w:p>
      <w:r>
        <w:t>3) Високий</w:t>
      </w:r>
    </w:p>
    <w:p>
      <w:r>
        <w:t>4) Дуже високий</w:t>
      </w:r>
    </w:p>
    <w:p/>
    <w:p>
      <w:r>
        <w:t>181)Заява про реєстрацію випадку смерті повинна бути подана до органу РАГСу в термін:</w:t>
      </w:r>
    </w:p>
    <w:p>
      <w:r>
        <w:t>1) 3 дні</w:t>
      </w:r>
    </w:p>
    <w:p>
      <w:r>
        <w:t>2) 1 день</w:t>
      </w:r>
    </w:p>
    <w:p>
      <w:r>
        <w:t>3) 1 місяць</w:t>
      </w:r>
    </w:p>
    <w:p>
      <w:r>
        <w:t>4) 3 місяці</w:t>
      </w:r>
    </w:p>
    <w:p/>
    <w:p>
      <w:r>
        <w:t>182)Який з інтегральних показників оцінки стану здоров’я населення  характеризується наступним визначенням – середнє число років, що належить прожити поколінню, яке народилося при умові, якщо протягом наступного життя показники смертності будуть такими ж, як і в роки, для яких робились розрахунки?</w:t>
      </w:r>
    </w:p>
    <w:p>
      <w:r>
        <w:t>1) Середня очікувана тривалість життя</w:t>
      </w:r>
    </w:p>
    <w:p>
      <w:r>
        <w:t>2) Середня тривалість життя</w:t>
      </w:r>
    </w:p>
    <w:p>
      <w:r>
        <w:t>3) Природній приріст населення</w:t>
      </w:r>
    </w:p>
    <w:p>
      <w:r>
        <w:t>4) Сумарний коефіцієнт плодючості</w:t>
      </w:r>
    </w:p>
    <w:p/>
    <w:p>
      <w:r>
        <w:t>183)Загальна кількість захворювань, зареєстрованих за даними звертань населення в медичні заклади за рік, це:</w:t>
      </w:r>
    </w:p>
    <w:p>
      <w:r>
        <w:t>1) Захворюваність загальна</w:t>
      </w:r>
    </w:p>
    <w:p>
      <w:r>
        <w:t>2) Захворюваність первинна</w:t>
      </w:r>
    </w:p>
    <w:p>
      <w:r>
        <w:t>3) Захворюваність патологічна</w:t>
      </w:r>
    </w:p>
    <w:p>
      <w:r>
        <w:t>4) Патологічна ураженість</w:t>
      </w:r>
    </w:p>
    <w:p/>
    <w:p>
      <w:r>
        <w:t>184)Сімейному лікарю необхідно провести аналіз захворюваності населення. Які з джерел вивчення захворюваності забезпечують найбільш повний облік гострих захворювань?</w:t>
      </w:r>
    </w:p>
    <w:p>
      <w:r>
        <w:t>1) Звертання в медичні заклади</w:t>
      </w:r>
    </w:p>
    <w:p>
      <w:r>
        <w:t>2) Спеціально організоване дослідження</w:t>
      </w:r>
    </w:p>
    <w:p>
      <w:r>
        <w:t>3) Причини смерті</w:t>
      </w:r>
    </w:p>
    <w:p>
      <w:r>
        <w:t>4) Опитування населення</w:t>
      </w:r>
    </w:p>
    <w:p/>
    <w:p>
      <w:r>
        <w:t>185)Який з перелічених недоліків характерний для вивчення захворюваності за даними медичних оглядів?</w:t>
      </w:r>
    </w:p>
    <w:p>
      <w:r>
        <w:t>1) Неможливість обліку гострих захворювань</w:t>
      </w:r>
    </w:p>
    <w:p>
      <w:r>
        <w:t>2) Неповний облік початкових та безсимптомних стадій</w:t>
      </w:r>
    </w:p>
    <w:p>
      <w:r>
        <w:t>3) Достатньо повний облік хронічних захворювань</w:t>
      </w:r>
    </w:p>
    <w:p>
      <w:r>
        <w:t>4) Виявлення хвороб на ранніх стадіях</w:t>
      </w:r>
    </w:p>
    <w:p/>
    <w:p>
      <w:r>
        <w:t>186)Сімейний лікар повинен охарактеризувати захворюваність населення. Який документ не використовується для реєстрації захворюваності за даними медичних оглядів?</w:t>
      </w:r>
    </w:p>
    <w:p>
      <w:r>
        <w:t>1) Карта хворого, який вибув із стаціонару</w:t>
      </w:r>
    </w:p>
    <w:p>
      <w:r>
        <w:t>2) Карта профілактично оглянутого</w:t>
      </w:r>
    </w:p>
    <w:p>
      <w:r>
        <w:t>3) Відомість обліку відвідувань пацієнта</w:t>
      </w:r>
    </w:p>
    <w:p>
      <w:r>
        <w:t>4) Карта диспансерного обліку</w:t>
      </w:r>
    </w:p>
    <w:p/>
    <w:p>
      <w:r>
        <w:t>187)Що є обов’язковими складовими Міжнародної класифікації первинної медичної допомоги ICPC-2-E?</w:t>
      </w:r>
    </w:p>
    <w:p>
      <w:r>
        <w:t>1) Причина звернення, діагноз/проблема, подальші дії</w:t>
      </w:r>
    </w:p>
    <w:p>
      <w:r>
        <w:t>2) Етіологія і патогенез захворювання</w:t>
      </w:r>
    </w:p>
    <w:p>
      <w:r>
        <w:t>3) Діагноз/проблема і локалізація захворювання</w:t>
      </w:r>
    </w:p>
    <w:p>
      <w:r>
        <w:t>4) Тривалість лікування і подальші дії</w:t>
      </w:r>
    </w:p>
    <w:p/>
    <w:p>
      <w:r>
        <w:t>188)Що з переліченого не є принципом поділу захворювань на класи по Міжнародній статистичній класифікації хвороб і проблем, пов’язаних із здоров’ям, 10-го перегляду?</w:t>
      </w:r>
    </w:p>
    <w:p>
      <w:r>
        <w:t>1) Тривалість лікування</w:t>
      </w:r>
    </w:p>
    <w:p>
      <w:r>
        <w:t>2) Етіологія хвороби</w:t>
      </w:r>
    </w:p>
    <w:p>
      <w:r>
        <w:t>3) Патогенез  хвороби</w:t>
      </w:r>
    </w:p>
    <w:p>
      <w:r>
        <w:t>4) Локалізація хвороби</w:t>
      </w:r>
    </w:p>
    <w:p/>
    <w:p>
      <w:r>
        <w:t>189)Кількість захворювань, зареєстрованих в цьому році вперше в житті хворих, це:</w:t>
      </w:r>
    </w:p>
    <w:p>
      <w:r>
        <w:t>1) Захворюваність первинна</w:t>
      </w:r>
    </w:p>
    <w:p>
      <w:r>
        <w:t>2) Захворюваність загальна</w:t>
      </w:r>
    </w:p>
    <w:p>
      <w:r>
        <w:t>3) Захворюваність патологічна</w:t>
      </w:r>
    </w:p>
    <w:p>
      <w:r>
        <w:t>4) Патологічна ураженість</w:t>
      </w:r>
    </w:p>
    <w:p/>
    <w:p>
      <w:r>
        <w:t>190)Сімейному лікарю необхідно провести аналіз захворюваності населення. Які з джерел вивчення захворюваності забезпечують найбільш точний облік важких захворювань?</w:t>
      </w:r>
    </w:p>
    <w:p>
      <w:r>
        <w:t>1) Причини смерті</w:t>
      </w:r>
    </w:p>
    <w:p>
      <w:r>
        <w:t>2) Профілактичні огляди</w:t>
      </w:r>
    </w:p>
    <w:p>
      <w:r>
        <w:t>3) Звертання в медичні заклади</w:t>
      </w:r>
    </w:p>
    <w:p>
      <w:r>
        <w:t>4) Опитування населення</w:t>
      </w:r>
    </w:p>
    <w:p/>
    <w:p>
      <w:r>
        <w:t>191)Який  з перелічених недоліків  характерний для вивчення захворюваності за даними звертань в медичні заклади?</w:t>
      </w:r>
    </w:p>
    <w:p>
      <w:r>
        <w:t>1) Неповний облік початкових та безсимптомних стадій та форм хронічних хвороб</w:t>
      </w:r>
    </w:p>
    <w:p>
      <w:r>
        <w:t>2) Неможливість обліку гострих захворювань</w:t>
      </w:r>
    </w:p>
    <w:p>
      <w:r>
        <w:t>3) Висока вартість</w:t>
      </w:r>
    </w:p>
    <w:p>
      <w:r>
        <w:t>4) Повний облік гострих захворювань</w:t>
      </w:r>
    </w:p>
    <w:p/>
    <w:p>
      <w:r>
        <w:t>192)Сімейний лікар повинен охарактеризувати захворюваність населення. Які документи використовуються для реєстрації захворюваності за даними звертань в медичні заклади?</w:t>
      </w:r>
    </w:p>
    <w:p>
      <w:r>
        <w:t>1) Журнал реєстрації амбулаторних пацієнтів, відомість обліку відвідувань пацієнтів</w:t>
      </w:r>
    </w:p>
    <w:p>
      <w:r>
        <w:t>2) Медична карта стаціонарного хворого, карта хворого, який вибув із стаціонару</w:t>
      </w:r>
    </w:p>
    <w:p>
      <w:r>
        <w:t>3) Листок непрацездатності, карта хворого, який вибув із стаціонару</w:t>
      </w:r>
    </w:p>
    <w:p>
      <w:r>
        <w:t>4) Журнал реєстрації амбулаторних пацієнтів, медична карта стаціонарного хворого</w:t>
      </w:r>
    </w:p>
    <w:p/>
    <w:p>
      <w:r>
        <w:t>193)Міжнародна класифікація первинної медичної допомоги ICPC-2-E створена для оптимізації роботи наступних лікарів:</w:t>
      </w:r>
    </w:p>
    <w:p>
      <w:r>
        <w:t>1) Всі відповіді вірні</w:t>
      </w:r>
    </w:p>
    <w:p>
      <w:r>
        <w:t>2) Дільничні педіатри</w:t>
      </w:r>
    </w:p>
    <w:p>
      <w:r>
        <w:t>3) Дільничні лікарі</w:t>
      </w:r>
    </w:p>
    <w:p>
      <w:r>
        <w:t>4) Лікарі загальної практики – сімейної медицини</w:t>
      </w:r>
    </w:p>
    <w:p/>
    <w:p>
      <w:r>
        <w:t>194)Сукупність методик, які дозволяють вивчити здоров’я населення під впливом екзо-  і ендогенних чинників з метою розробки методів їх профілактики, це:</w:t>
      </w:r>
    </w:p>
    <w:p>
      <w:r>
        <w:t>1) Епідеміологічні методи</w:t>
      </w:r>
    </w:p>
    <w:p>
      <w:r>
        <w:t>2) Опитування населення</w:t>
      </w:r>
    </w:p>
    <w:p>
      <w:r>
        <w:t>3) Причини смерті</w:t>
      </w:r>
    </w:p>
    <w:p>
      <w:r>
        <w:t>4) Профілактичні огляди</w:t>
      </w:r>
    </w:p>
    <w:p/>
    <w:p>
      <w:r>
        <w:t>195)Сукупність патологічних станів населення (чи окремих його груп), виявлених шляхом медичних оглядів, це:</w:t>
      </w:r>
    </w:p>
    <w:p>
      <w:r>
        <w:t>1) Патологічна ураженість</w:t>
      </w:r>
    </w:p>
    <w:p>
      <w:r>
        <w:t>2) Захворюваність загальна</w:t>
      </w:r>
    </w:p>
    <w:p>
      <w:r>
        <w:t>3) Захворюваність первинна</w:t>
      </w:r>
    </w:p>
    <w:p>
      <w:r>
        <w:t>4) Захворюваність патологічна</w:t>
      </w:r>
    </w:p>
    <w:p/>
    <w:p>
      <w:r>
        <w:t>196)Сімейному лікарю необхідно провести аналіз захворюваності населення. Які з джерел вивчення захворюваності забезпечують найбільш повний облік хронічних захворювань?</w:t>
      </w:r>
    </w:p>
    <w:p>
      <w:r>
        <w:t>1) Профілактичні огляди</w:t>
      </w:r>
    </w:p>
    <w:p>
      <w:r>
        <w:t>2) Звертання в медичні заклади</w:t>
      </w:r>
    </w:p>
    <w:p>
      <w:r>
        <w:t>3) Причини смерті</w:t>
      </w:r>
    </w:p>
    <w:p>
      <w:r>
        <w:t>4) Опитування населення</w:t>
      </w:r>
    </w:p>
    <w:p/>
    <w:p>
      <w:r>
        <w:t>197)Яка з перелічених переваг  характерна для вивчення захворюваності за даними медичних оглядів?</w:t>
      </w:r>
    </w:p>
    <w:p>
      <w:r>
        <w:t>1) Економічність</w:t>
      </w:r>
    </w:p>
    <w:p>
      <w:r>
        <w:t>2) Безперервність та динамічність спостереження</w:t>
      </w:r>
    </w:p>
    <w:p>
      <w:r>
        <w:t>3) Виявлення хвороб на ранніх стадіях</w:t>
      </w:r>
    </w:p>
    <w:p>
      <w:r>
        <w:t>4) Оперативність обліку</w:t>
      </w:r>
    </w:p>
    <w:p/>
    <w:p>
      <w:r>
        <w:t>198)Сімейний лікар повинен охарактеризувати захворюваність населення. Який документ  використовується для реєстрації захворюваності за даними медичних оглядів?</w:t>
      </w:r>
    </w:p>
    <w:p>
      <w:r>
        <w:t>1) Журнал реєстрації амбулаторних пацієнтів</w:t>
      </w:r>
    </w:p>
    <w:p>
      <w:r>
        <w:t>2) Карта хворого, який вибув із стаціонару</w:t>
      </w:r>
    </w:p>
    <w:p>
      <w:r>
        <w:t>3) Лікарське свідоцтво про смерть</w:t>
      </w:r>
    </w:p>
    <w:p>
      <w:r>
        <w:t>4) Сертифікований міжнародною організацією опитувач</w:t>
      </w:r>
    </w:p>
    <w:p/>
    <w:p>
      <w:r>
        <w:t>200)Що з переліченого є основними принципами поділу захворювань на класи по Міжнародній статистичній класифікації хвороб і проблем, пов’язаних із здоров’ям, 10-го перегляду?</w:t>
      </w:r>
    </w:p>
    <w:p>
      <w:r>
        <w:t>1) Етіологія, патогенез та локалізація хвороби</w:t>
      </w:r>
    </w:p>
    <w:p>
      <w:r>
        <w:t>2) Етіологія, патогенез та тривалість хвороби</w:t>
      </w:r>
    </w:p>
    <w:p>
      <w:r>
        <w:t>3) Етіологія, патогенез та наслідки хвороби</w:t>
      </w:r>
    </w:p>
    <w:p>
      <w:r>
        <w:t>4) Етіологія, патогенез та лікування хвороби</w:t>
      </w:r>
    </w:p>
    <w:p/>
    <w:p>
      <w:r>
        <w:t>201)Загальна кількість захворювань, зареєстрованих за даними звертань населення в медичні заклади за рік, це:</w:t>
      </w:r>
    </w:p>
    <w:p>
      <w:r>
        <w:t>1) Хворобливість</w:t>
      </w:r>
    </w:p>
    <w:p>
      <w:r>
        <w:t>2) Захворюваність первинна</w:t>
      </w:r>
    </w:p>
    <w:p>
      <w:r>
        <w:t>3) Захворюваність патологічна</w:t>
      </w:r>
    </w:p>
    <w:p>
      <w:r>
        <w:t>4) Патологічна ураженість</w:t>
      </w:r>
    </w:p>
    <w:p/>
    <w:p>
      <w:r>
        <w:t>202)Сімейному лікарю необхідно провести аналіз соціального і душевного аспектів здоров’я населення. Який з додаткових методів  вивчення захворюваності  найбільш доцільно використати?</w:t>
      </w:r>
    </w:p>
    <w:p>
      <w:r>
        <w:t>1) Опитування населення</w:t>
      </w:r>
    </w:p>
    <w:p>
      <w:r>
        <w:t>2) Профілактичні огляди</w:t>
      </w:r>
    </w:p>
    <w:p>
      <w:r>
        <w:t>3) Звертання в медичні заклади</w:t>
      </w:r>
    </w:p>
    <w:p>
      <w:r>
        <w:t>4) Причини смерті</w:t>
      </w:r>
    </w:p>
    <w:p/>
    <w:p>
      <w:r>
        <w:t>203)Яка з перелічених переваг  характерна для вивчення захворюваності за даними звертань в медичні заклади?</w:t>
      </w:r>
    </w:p>
    <w:p>
      <w:r>
        <w:t>1) Найповніший облік гострих захворювань</w:t>
      </w:r>
    </w:p>
    <w:p>
      <w:r>
        <w:t>2) Достатньо повний облік хронічних захворювань</w:t>
      </w:r>
    </w:p>
    <w:p>
      <w:r>
        <w:t>3) Виявлення хвороб на ранніх стадіях</w:t>
      </w:r>
    </w:p>
    <w:p>
      <w:r>
        <w:t>4) Найбільш точний облік важких захворювань</w:t>
      </w:r>
    </w:p>
    <w:p/>
    <w:p>
      <w:r>
        <w:t>204)Сімейний лікар повинен охарактеризувати захворюваність населення. Які документи використовуються для реєстрації вивчення загальної захворюваності?</w:t>
      </w:r>
    </w:p>
    <w:p>
      <w:r>
        <w:t>1) Журнал реєстрації амбулаторних пацієнтів, відомість обліку відвідувань пацієнтів</w:t>
      </w:r>
    </w:p>
    <w:p>
      <w:r>
        <w:t>2) Медична карта стаціонарного хворого, карта хворого, який вибув із стаціонару</w:t>
      </w:r>
    </w:p>
    <w:p>
      <w:r>
        <w:t>3) Листок непрацездатності, карта хворого, який вибув із стаціонару</w:t>
      </w:r>
    </w:p>
    <w:p>
      <w:r>
        <w:t>4) Журнал реєстрації амбулаторних пацієнтів, медична карта стаціонарного хворого</w:t>
      </w:r>
    </w:p>
    <w:p/>
    <w:p>
      <w:r>
        <w:t>205)Міжнародна класифікація первинної медичної допомоги ICPC-2-E не передбачена для використання:</w:t>
      </w:r>
    </w:p>
    <w:p>
      <w:r>
        <w:t>1) Стаціонарних закладах</w:t>
      </w:r>
    </w:p>
    <w:p>
      <w:r>
        <w:t>2) Амбулаторіях загальної практики – сімейної медицини</w:t>
      </w:r>
    </w:p>
    <w:p>
      <w:r>
        <w:t>3) Центрах первинної медико-санітарної допомоги</w:t>
      </w:r>
    </w:p>
    <w:p>
      <w:r>
        <w:t>4) Поліклініках</w:t>
      </w:r>
    </w:p>
    <w:p/>
    <w:p>
      <w:r>
        <w:t>206) з методів вивчення захворюваності відноситься до основних?</w:t>
      </w:r>
    </w:p>
    <w:p>
      <w:r>
        <w:t>1) Медичні огляди</w:t>
      </w:r>
    </w:p>
    <w:p>
      <w:r>
        <w:t>2) Епідеміологічні методи</w:t>
      </w:r>
    </w:p>
    <w:p>
      <w:r>
        <w:t>3) Причини смерті</w:t>
      </w:r>
    </w:p>
    <w:p>
      <w:r>
        <w:t>4) Опитування населення</w:t>
      </w:r>
    </w:p>
    <w:p/>
    <w:p>
      <w:r>
        <w:t>207)Діяльність закладів охорони здоров'я та фізичних осіб - підприємців, які зареєстровані та одержали відповідну ліцензію в установленому законом порядку, у сфері охорони здоров'я, що не обов'язково обмежується медичною допомогою –  це?</w:t>
      </w:r>
    </w:p>
    <w:p>
      <w:r>
        <w:t>1) Медичне обслуговування</w:t>
      </w:r>
    </w:p>
    <w:p>
      <w:r>
        <w:t>2) Охорона здоров'я</w:t>
      </w:r>
    </w:p>
    <w:p>
      <w:r>
        <w:t>3) Медична допомога</w:t>
      </w:r>
    </w:p>
    <w:p>
      <w:r>
        <w:t>4) Профілактика</w:t>
      </w:r>
    </w:p>
    <w:p/>
    <w:p>
      <w:r>
        <w:t>208)Який вид медичної допомоги надається лікарем відповідної спеціалізації (крім лікаря загальної практики / сімейного лікаря) в амбулаторних або стаціонарних умовах?</w:t>
      </w:r>
    </w:p>
    <w:p>
      <w:r>
        <w:t>1) Спеціалізована допомога</w:t>
      </w:r>
    </w:p>
    <w:p>
      <w:r>
        <w:t>2) Екстрена медична допомога</w:t>
      </w:r>
    </w:p>
    <w:p>
      <w:r>
        <w:t>3) Первинна медична допомога</w:t>
      </w:r>
    </w:p>
    <w:p>
      <w:r>
        <w:t>4) Реабілітаційна допомога</w:t>
      </w:r>
    </w:p>
    <w:p/>
    <w:p>
      <w:r>
        <w:t>209)Який вид медичної допомоги передбачає консультацію лікаря, діагностику і лікування основних найпоширеніших захворювань, травм та отруєнь, патологічних, фізіологічних (при вагітності) станів?</w:t>
      </w:r>
    </w:p>
    <w:p>
      <w:r>
        <w:t>1) Первинна медична допомога</w:t>
      </w:r>
    </w:p>
    <w:p>
      <w:r>
        <w:t>2) Екстрена медична допомога</w:t>
      </w:r>
    </w:p>
    <w:p>
      <w:r>
        <w:t>3) Спеціалізована допомога</w:t>
      </w:r>
    </w:p>
    <w:p>
      <w:r>
        <w:t>4) Реабілітаційна допомога</w:t>
      </w:r>
    </w:p>
    <w:p/>
    <w:p>
      <w:r>
        <w:t>210)За скільки часу з моменту звернення має прибути бригада ЕМД до пацієнтів, стан яких не є невідкладним?</w:t>
      </w:r>
    </w:p>
    <w:p>
      <w:r>
        <w:t>1) до 1 години</w:t>
      </w:r>
    </w:p>
    <w:p>
      <w:r>
        <w:t>2) до 10 хвилин</w:t>
      </w:r>
    </w:p>
    <w:p>
      <w:r>
        <w:t>3) до 15 хвилин</w:t>
      </w:r>
    </w:p>
    <w:p>
      <w:r>
        <w:t>4) до 20 хвилин</w:t>
      </w:r>
    </w:p>
    <w:p/>
    <w:p>
      <w:r>
        <w:t>211)Структурна одиниця станції екстреної (швидкої) медичної допомоги або центру екстреної медичної допомоги та медицини катастроф, завданням якої є надання екстреної медичної допомоги людині у невідкладному стані – це?</w:t>
      </w:r>
    </w:p>
    <w:p>
      <w:r>
        <w:t>1) Бригада екстреної (швидкої) медичної допомоги</w:t>
      </w:r>
    </w:p>
    <w:p>
      <w:r>
        <w:t>2) Станція екстреної (швидкої) медичної допомоги</w:t>
      </w:r>
    </w:p>
    <w:p>
      <w:r>
        <w:t>3) Відділення екстреної (невідкладної) медичної допомоги</w:t>
      </w:r>
    </w:p>
    <w:p>
      <w:r>
        <w:t>4) Центр екстреної медичної допомоги та медицини катастроф</w:t>
      </w:r>
    </w:p>
    <w:p/>
    <w:p>
      <w:r>
        <w:t>212)Як називається форма організації екстреної медичної допомоги, яка надається неприбутковими громадськими організаціями, що надають і екстрену допомогу, і транспортування пацієнта?</w:t>
      </w:r>
    </w:p>
    <w:p>
      <w:r>
        <w:t>1) Добровільна швидка допомога</w:t>
      </w:r>
    </w:p>
    <w:p>
      <w:r>
        <w:t>2) Державна служба швидкої медичної допомоги</w:t>
      </w:r>
    </w:p>
    <w:p>
      <w:r>
        <w:t>3) Служба пов’язана з пожежниками і поліцією</w:t>
      </w:r>
    </w:p>
    <w:p>
      <w:r>
        <w:t>4) Приватна швидка допомога</w:t>
      </w:r>
    </w:p>
    <w:p/>
    <w:p>
      <w:r>
        <w:t>213)Діяльність професійно підготовлених медичних працівників, спрямована на профілактику, діагностику, лікування та реабілітацію у зв'язку з хворобами, травмами, отруєннями і патологічними станами, а також у зв'язку з вагітністю та пологами – це?</w:t>
      </w:r>
    </w:p>
    <w:p>
      <w:r>
        <w:t>1) Медична допомога</w:t>
      </w:r>
    </w:p>
    <w:p>
      <w:r>
        <w:t>2) Профілактика</w:t>
      </w:r>
    </w:p>
    <w:p>
      <w:r>
        <w:t>3) Медичне обслуговування</w:t>
      </w:r>
    </w:p>
    <w:p>
      <w:r>
        <w:t>4) Охорона здоров'я</w:t>
      </w:r>
    </w:p>
    <w:p/>
    <w:p>
      <w:r>
        <w:t>214)Який вид медичної допомоги надається лікарем загальної практики - сімейним лікарем в амбулаторних умовах або за місцем проживання пацієнта?</w:t>
      </w:r>
    </w:p>
    <w:p>
      <w:r>
        <w:t>1) Первинна медична допомога</w:t>
      </w:r>
    </w:p>
    <w:p>
      <w:r>
        <w:t>2) Екстрена медична допомога</w:t>
      </w:r>
    </w:p>
    <w:p>
      <w:r>
        <w:t>3) Спеціалізована допомога</w:t>
      </w:r>
    </w:p>
    <w:p>
      <w:r>
        <w:t>4) Реабілітаційна допомога</w:t>
      </w:r>
    </w:p>
    <w:p/>
    <w:p>
      <w:r>
        <w:t>215)Який вид медичної допомоги надається із застосуванням високотехнологічного обладнання та/або високоспеціалізованих медичних процедур високої складності?</w:t>
      </w:r>
    </w:p>
    <w:p>
      <w:r>
        <w:t>1) Спеціалізована допомога</w:t>
      </w:r>
    </w:p>
    <w:p>
      <w:r>
        <w:t>2) Реабілітаційна допомога</w:t>
      </w:r>
    </w:p>
    <w:p>
      <w:r>
        <w:t>3) Екстрена медична допомога</w:t>
      </w:r>
    </w:p>
    <w:p>
      <w:r>
        <w:t>4) Первинна медична допомога</w:t>
      </w:r>
    </w:p>
    <w:p/>
    <w:p>
      <w:r>
        <w:t>216)За скільки хвилин бригада екстреної (швидкої) медичної допомоги у місті має прибути на місце події при екстрених зверненнях?</w:t>
      </w:r>
    </w:p>
    <w:p>
      <w:r>
        <w:t>1) до 10 хвилин</w:t>
      </w:r>
    </w:p>
    <w:p>
      <w:r>
        <w:t>2) до 1 години</w:t>
      </w:r>
    </w:p>
    <w:p>
      <w:r>
        <w:t>3) до 20 хвилин</w:t>
      </w:r>
    </w:p>
    <w:p>
      <w:r>
        <w:t>4) до 15 хвилин</w:t>
      </w:r>
    </w:p>
    <w:p/>
    <w:p>
      <w:r>
        <w:t>217)Заклад охорони здоров’я, основне завдання якого – забезпечення постійної готовності бригад екстреної (швидкої) медичної допомоги до надання екстреної медичної допомоги – це?</w:t>
      </w:r>
    </w:p>
    <w:p>
      <w:r>
        <w:t>1) Станція екстреної (швидкої) медичної допомоги</w:t>
      </w:r>
    </w:p>
    <w:p>
      <w:r>
        <w:t>2) Центр екстреної медичної допомоги та медицини катастроф</w:t>
      </w:r>
    </w:p>
    <w:p>
      <w:r>
        <w:t>3) Бригада екстреної (швидкої) медичної допомоги</w:t>
      </w:r>
    </w:p>
    <w:p>
      <w:r>
        <w:t>4) Відділення екстреної (невідкладної) медичної допомоги</w:t>
      </w:r>
    </w:p>
    <w:p/>
    <w:p>
      <w:r>
        <w:t>218)В країні К. екстрена медична допомога надається прибутковими (комерційними) організаціями, часто на умовах контракту з місцевою владою. Яка це форма організації екстреної медичної допомоги?</w:t>
      </w:r>
    </w:p>
    <w:p>
      <w:r>
        <w:t>1) Приватна швидка допомога</w:t>
      </w:r>
    </w:p>
    <w:p>
      <w:r>
        <w:t>2) Добровільна швидка допомога</w:t>
      </w:r>
    </w:p>
    <w:p>
      <w:r>
        <w:t>3) Служба пов’язана з пожежниками і поліцією</w:t>
      </w:r>
    </w:p>
    <w:p>
      <w:r>
        <w:t>4) Державна служба швидкої медичної допомоги</w:t>
      </w:r>
    </w:p>
    <w:p/>
    <w:p>
      <w:r>
        <w:t>219)Система заходів, які здійснюються органами державної влади, закладами охорони здоров'я і громадянами з метою збереження та відновлення фізіологічних і психологічних функцій, оптимальної працездатності та соціальної активності людини при максимальній біологічно можливій індивідуальній тривалості її життя – це?</w:t>
      </w:r>
    </w:p>
    <w:p>
      <w:r>
        <w:t>1) Охорона здоров'я</w:t>
      </w:r>
    </w:p>
    <w:p>
      <w:r>
        <w:t>2) Медична допомога</w:t>
      </w:r>
    </w:p>
    <w:p>
      <w:r>
        <w:t>3) Медичне обслуговування</w:t>
      </w:r>
    </w:p>
    <w:p>
      <w:r>
        <w:t>4) Профілактика</w:t>
      </w:r>
    </w:p>
    <w:p/>
    <w:p>
      <w:r>
        <w:t>220)Невідкладні дії та організаційні заходи, спрямовані на врятування та збереження життя людини у невідкладному стані та мінімізацію наслідків впливу такого стану на її здоров‘я – це?</w:t>
      </w:r>
    </w:p>
    <w:p>
      <w:r>
        <w:t>1) Екстрена медична допомога</w:t>
      </w:r>
    </w:p>
    <w:p>
      <w:r>
        <w:t>2) Первинна медична допомога</w:t>
      </w:r>
    </w:p>
    <w:p>
      <w:r>
        <w:t>3) Спеціалізована допомога</w:t>
      </w:r>
    </w:p>
    <w:p>
      <w:r>
        <w:t>4) Реабілітаційна допомога</w:t>
      </w:r>
    </w:p>
    <w:p/>
    <w:p>
      <w:r>
        <w:t>221)Який вид медичної допомоги передбачає направлення пацієнта для надання спеціалізованої медичної допомоги з іншої спеціалізації?</w:t>
      </w:r>
    </w:p>
    <w:p>
      <w:r>
        <w:t>1) Спеціалізована допомога</w:t>
      </w:r>
    </w:p>
    <w:p>
      <w:r>
        <w:t>2) Реабілітаційна допомога</w:t>
      </w:r>
    </w:p>
    <w:p>
      <w:r>
        <w:t>3) Екстрена медична допомога</w:t>
      </w:r>
    </w:p>
    <w:p>
      <w:r>
        <w:t>4) Первинна медична допомога</w:t>
      </w:r>
    </w:p>
    <w:p/>
    <w:p>
      <w:r>
        <w:t>222)За скільки хвилин бригада екстреної (швидкої) медичної допомоги поза межами  міста має прибути на місце події при екстрених зверненнях?</w:t>
      </w:r>
    </w:p>
    <w:p>
      <w:r>
        <w:t>1) до 20 хвилин</w:t>
      </w:r>
    </w:p>
    <w:p>
      <w:r>
        <w:t>2) до 10 хвилин</w:t>
      </w:r>
    </w:p>
    <w:p>
      <w:r>
        <w:t>3) до 15 хвилин</w:t>
      </w:r>
    </w:p>
    <w:p>
      <w:r>
        <w:t>4) до 1 години</w:t>
      </w:r>
    </w:p>
    <w:p/>
    <w:p>
      <w:r>
        <w:t>223)Заклад охорони здоров’я, основне завдання якого – забезпечення організації та надання екстреної медичної допомоги на території відповідної адміністративно-територіальної одиниці – це?</w:t>
      </w:r>
    </w:p>
    <w:p>
      <w:r>
        <w:t>1) Центр екстреної медичної допомоги та медицини катастроф</w:t>
      </w:r>
    </w:p>
    <w:p>
      <w:r>
        <w:t>2) Відділення екстреної (невідкладної) медичної допомоги</w:t>
      </w:r>
    </w:p>
    <w:p>
      <w:r>
        <w:t>3) Бригада екстреної (швидкої) медичної допомоги</w:t>
      </w:r>
    </w:p>
    <w:p>
      <w:r>
        <w:t>4) Станція екстреної (швидкої) медичної допомоги</w:t>
      </w:r>
    </w:p>
    <w:p/>
    <w:p>
      <w:r>
        <w:t>224)В країні Н. екстрена медична допомога координується місцевими пожежними і поліцейськими службами, які у разі потреби викликають машину швидкої допомоги. Яка це форма організації екстреної медичної допомоги?</w:t>
      </w:r>
    </w:p>
    <w:p>
      <w:r>
        <w:t>1) Служба пов’язана з пожежниками і поліцією</w:t>
      </w:r>
    </w:p>
    <w:p>
      <w:r>
        <w:t>2) Добровільна швидка допомога</w:t>
      </w:r>
    </w:p>
    <w:p>
      <w:r>
        <w:t>3) Приватна швидка допомога</w:t>
      </w:r>
    </w:p>
    <w:p>
      <w:r>
        <w:t>4) Державна служба швидкої медичної допомоги</w:t>
      </w:r>
    </w:p>
    <w:p/>
    <w:p>
      <w:r>
        <w:t>225)Медична допомога – це професійна діяльність:</w:t>
      </w:r>
    </w:p>
    <w:p>
      <w:r>
        <w:t>1) Медичних працівників</w:t>
      </w:r>
    </w:p>
    <w:p>
      <w:r>
        <w:t>2) Закладів охорони здоров'я</w:t>
      </w:r>
    </w:p>
    <w:p>
      <w:r>
        <w:t>3) Органів державної влади</w:t>
      </w:r>
    </w:p>
    <w:p>
      <w:r>
        <w:t>4) Громадських неприбуткових організацій</w:t>
      </w:r>
    </w:p>
    <w:p/>
    <w:p>
      <w:r>
        <w:t>226)Консультація, проведення діагностики, лікування та профілактики хвороб, травм, отруєнь, патологічних, фізіологічних (під час вагітності і пологів) станів, у тому числі із застосуванням високотехнологічного обладнання та/або високоспеціалізованих медичних процедур високої складності - це ?</w:t>
      </w:r>
    </w:p>
    <w:p>
      <w:r>
        <w:t>1) Спеціалізована допомога</w:t>
      </w:r>
    </w:p>
    <w:p>
      <w:r>
        <w:t>2) Реабілітаційна допомога</w:t>
      </w:r>
    </w:p>
    <w:p>
      <w:r>
        <w:t>3) Екстрена медична допомога</w:t>
      </w:r>
    </w:p>
    <w:p>
      <w:r>
        <w:t>4) Первинна медична допомога</w:t>
      </w:r>
    </w:p>
    <w:p/>
    <w:p>
      <w:r>
        <w:t>227)Який вид медичної допомоги передбачає проведення профілактичних заходів; направлення пацієнта для надання спеціалізованої медичної допомоги?</w:t>
      </w:r>
    </w:p>
    <w:p>
      <w:r>
        <w:t>1) Первинна медична допомога</w:t>
      </w:r>
    </w:p>
    <w:p>
      <w:r>
        <w:t>2) Реабілітаційна допомога</w:t>
      </w:r>
    </w:p>
    <w:p>
      <w:r>
        <w:t>3) Екстрена медична допомога</w:t>
      </w:r>
    </w:p>
    <w:p>
      <w:r>
        <w:t>4) Спеціалізована допомога</w:t>
      </w:r>
    </w:p>
    <w:p/>
    <w:p>
      <w:r>
        <w:t>228)На скільки хвилин максимально можуть бути перевищені нормативи прибуття бригад екстреної (швидкої) медичної допомоги на місце події?</w:t>
      </w:r>
    </w:p>
    <w:p>
      <w:r>
        <w:t>1) 10 хвилин</w:t>
      </w:r>
    </w:p>
    <w:p>
      <w:r>
        <w:t>2) 5 хвилин</w:t>
      </w:r>
    </w:p>
    <w:p>
      <w:r>
        <w:t>3) 15 хвилин</w:t>
      </w:r>
    </w:p>
    <w:p>
      <w:r>
        <w:t>4) 20 хвилин</w:t>
      </w:r>
    </w:p>
    <w:p/>
    <w:p>
      <w:r>
        <w:t>229)Структурний підрозділ багатопрофільної лікарні, в якому у цілодобовому режимі забезпечується надання екстреної медичної допомоги – це?</w:t>
      </w:r>
    </w:p>
    <w:p>
      <w:r>
        <w:t>1) Відділення екстреної (невідкладної) медичної допомоги</w:t>
      </w:r>
    </w:p>
    <w:p>
      <w:r>
        <w:t>2) Бригада екстреної (швидкої) медичної допомоги</w:t>
      </w:r>
    </w:p>
    <w:p>
      <w:r>
        <w:t>3) Станція екстреної (швидкої) медичної допомоги</w:t>
      </w:r>
    </w:p>
    <w:p>
      <w:r>
        <w:t>4) Центр екстреної медичної допомоги та медицини катастроф</w:t>
      </w:r>
    </w:p>
    <w:p/>
    <w:p>
      <w:r>
        <w:t>230)В країні С. екстрена медична допомога надається поліцейськими і пожежниками, які спеціально проходять навчання з надання допомоги в місцях великого скупчення людей. Яка це форма організації екстреної медичної допомоги?</w:t>
      </w:r>
    </w:p>
    <w:p>
      <w:r>
        <w:t>1) Комбінована служба швидкої медичної допомоги</w:t>
      </w:r>
    </w:p>
    <w:p>
      <w:r>
        <w:t>2) Служба пов’язана з пожежниками і поліцією</w:t>
      </w:r>
    </w:p>
    <w:p>
      <w:r>
        <w:t>3) Добровільна швидка допомога</w:t>
      </w:r>
    </w:p>
    <w:p>
      <w:r>
        <w:t>4) Приватна швидка допомога</w:t>
      </w:r>
    </w:p>
    <w:p/>
    <w:p>
      <w:r>
        <w:t>231)Лікар який надає консультацію, проводить діагностику, лікування основних найпоширеніших захворювань, травм отруєнь, патологічних, фізіологічних (під час вагітності) станів, профілактичні заходи, направлення пацієнта для надання спеціалізованої допомоги, надання невідкладної допомоги, яка не потребує екстреної, спеціалізованої медичної допомоги – це?</w:t>
      </w:r>
    </w:p>
    <w:p>
      <w:r>
        <w:t>1) Всі лікарі вище перелічені</w:t>
      </w:r>
    </w:p>
    <w:p>
      <w:r>
        <w:t>2) Лікар загальної практики-сімейної медицини</w:t>
      </w:r>
    </w:p>
    <w:p>
      <w:r>
        <w:t>3) Лікар терапевт</w:t>
      </w:r>
    </w:p>
    <w:p>
      <w:r>
        <w:t>4) Лікар педіатр</w:t>
      </w:r>
    </w:p>
    <w:p/>
    <w:p>
      <w:r>
        <w:t>232)Яка з ознак первинної медичної допомоги забезпечує можливість користуватися медичною допомогою всьому населенню?</w:t>
      </w:r>
    </w:p>
    <w:p>
      <w:r>
        <w:t>1) Доступність</w:t>
      </w:r>
    </w:p>
    <w:p>
      <w:r>
        <w:t>2) Всебічність</w:t>
      </w:r>
    </w:p>
    <w:p>
      <w:r>
        <w:t>3) Холістичність</w:t>
      </w:r>
    </w:p>
    <w:p>
      <w:r>
        <w:t>4) Безперервність</w:t>
      </w:r>
    </w:p>
    <w:p/>
    <w:p>
      <w:r>
        <w:t>233)Яка із перелічених функцій належить до обов’язків лікаря загальної практики-сімейної медицини?</w:t>
      </w:r>
    </w:p>
    <w:p>
      <w:r>
        <w:t>1) Всі вище перелічені відповіді правильні</w:t>
      </w:r>
    </w:p>
    <w:p>
      <w:r>
        <w:t>2) Профілактика найпоширеніших захворювань</w:t>
      </w:r>
    </w:p>
    <w:p>
      <w:r>
        <w:t>3) Діагностика найпоширеніших захворювань</w:t>
      </w:r>
    </w:p>
    <w:p>
      <w:r>
        <w:t>4) Лікування найпоширеніших захворювань</w:t>
      </w:r>
    </w:p>
    <w:p/>
    <w:p>
      <w:r>
        <w:t>234)Від чого залежить розмір капітаційної ставки для закупівлі Національною службою здоров’я України послуг первинної медичної допомоги?</w:t>
      </w:r>
    </w:p>
    <w:p>
      <w:r>
        <w:t>1) Від вікових груп населення, що уклали декларації</w:t>
      </w:r>
    </w:p>
    <w:p>
      <w:r>
        <w:t>2) Від груп населення, що мають групи ризику і уклали декларації</w:t>
      </w:r>
    </w:p>
    <w:p>
      <w:r>
        <w:t>3) Від груп населення, що мають хронічні захворювання і уклали декларації</w:t>
      </w:r>
    </w:p>
    <w:p>
      <w:r>
        <w:t>4) Всі вище перелічені відповіді правильні</w:t>
      </w:r>
    </w:p>
    <w:p/>
    <w:p>
      <w:r>
        <w:t>235)Активний метод динамічного спостереження за здоровими і хворими людьми з метою раннього виявлення, взяття на облік і раціонального комплексного лікування захворювань, запобігання виникненню і поширенню хвороб та їх негативних наслідків – це?</w:t>
      </w:r>
    </w:p>
    <w:p>
      <w:r>
        <w:t>1) Метод диспансерний</w:t>
      </w:r>
    </w:p>
    <w:p>
      <w:r>
        <w:t>2) Метод лікування</w:t>
      </w:r>
    </w:p>
    <w:p>
      <w:r>
        <w:t>3) Метод діагностики</w:t>
      </w:r>
    </w:p>
    <w:p>
      <w:r>
        <w:t>4) Метод реабілітації</w:t>
      </w:r>
    </w:p>
    <w:p/>
    <w:p>
      <w:r>
        <w:t>236)До якого напрямку профілактичної роботи лікарів первинної медичної допомоги відносяться: комунікації населення щодо способу життя і його модифікації, промоція здоров’я?</w:t>
      </w:r>
    </w:p>
    <w:p>
      <w:r>
        <w:t>1) Медико-просвітницький</w:t>
      </w:r>
    </w:p>
    <w:p>
      <w:r>
        <w:t>2) Диспансерний</w:t>
      </w:r>
    </w:p>
    <w:p>
      <w:r>
        <w:t>3) Санітарно-гігієнічний</w:t>
      </w:r>
    </w:p>
    <w:p>
      <w:r>
        <w:t>4) Протиепідемічний</w:t>
      </w:r>
    </w:p>
    <w:p/>
    <w:p>
      <w:r>
        <w:t>237)Лікар який надає консультацію, проводить діагностику, лікування основних найпоширеніших захворювань, травм отруєнь, патологічних, фізіологічних (під час вагітності) станів, профілактичні заходи, направлення пацієнта для надання спеціалізованої допомоги, надання невідкладної допомоги, яка не потребує екстреної, спеціалізованої медичної допомоги – це?</w:t>
      </w:r>
    </w:p>
    <w:p>
      <w:r>
        <w:t>1) Всі лікарі вище перелічені</w:t>
      </w:r>
    </w:p>
    <w:p>
      <w:r>
        <w:t>2) Лікар кардіолог</w:t>
      </w:r>
    </w:p>
    <w:p>
      <w:r>
        <w:t>3) Лікар хірург</w:t>
      </w:r>
    </w:p>
    <w:p>
      <w:r>
        <w:t>4) Лікар педіатр</w:t>
      </w:r>
    </w:p>
    <w:p/>
    <w:p>
      <w:r>
        <w:t>238)Яка з ознак первинної медичної допомоги передбачає регулярне спостереження за пацієнтом, незалежно хворий він чи здоровий,  моніторинг результативності медичного обслуговування?</w:t>
      </w:r>
    </w:p>
    <w:p>
      <w:r>
        <w:t>1) Безперервність</w:t>
      </w:r>
    </w:p>
    <w:p>
      <w:r>
        <w:t>2) Всебічність</w:t>
      </w:r>
    </w:p>
    <w:p>
      <w:r>
        <w:t>3) Холістичність</w:t>
      </w:r>
    </w:p>
    <w:p>
      <w:r>
        <w:t>4) Доступність</w:t>
      </w:r>
    </w:p>
    <w:p/>
    <w:p>
      <w:r>
        <w:t>239)Яка із перелічених функцій належить до обов’язків лікаря загальної практики?</w:t>
      </w:r>
    </w:p>
    <w:p>
      <w:r>
        <w:t>1) Лікування основних найпоширеніших захворювань</w:t>
      </w:r>
    </w:p>
    <w:p>
      <w:r>
        <w:t>2) Лікування захворювань, що потребують спеціальних методів діагностики</w:t>
      </w:r>
    </w:p>
    <w:p>
      <w:r>
        <w:t>3) Лікування захворювань із застосуванням високотехнологічного обладнання</w:t>
      </w:r>
    </w:p>
    <w:p>
      <w:r>
        <w:t>4) Лікування захворювань в умовах стаціонару багатопрофільної лікарні</w:t>
      </w:r>
    </w:p>
    <w:p/>
    <w:p>
      <w:r>
        <w:t>240)Який оптимальний обсяг практики первинної медичної допомоги (кількість осіб), на одного лікаря загальної практики-сімейної медицини?</w:t>
      </w:r>
    </w:p>
    <w:p>
      <w:r>
        <w:t>1) 1800</w:t>
      </w:r>
    </w:p>
    <w:p>
      <w:r>
        <w:t>2) 850</w:t>
      </w:r>
    </w:p>
    <w:p>
      <w:r>
        <w:t>3) 900</w:t>
      </w:r>
    </w:p>
    <w:p>
      <w:r>
        <w:t>4) 2000</w:t>
      </w:r>
    </w:p>
    <w:p/>
    <w:p>
      <w:r>
        <w:t>241)Комплекс державних, громадських і медичних заходів, які направлені на попередження захворювань шляхом усунення причин і їх умов розвитку, підвищення реактивності організму - це?</w:t>
      </w:r>
    </w:p>
    <w:p>
      <w:r>
        <w:t>1) Первинна профілактика</w:t>
      </w:r>
    </w:p>
    <w:p>
      <w:r>
        <w:t>2) Вторинна профілактика</w:t>
      </w:r>
    </w:p>
    <w:p>
      <w:r>
        <w:t>3) Третинна профілактика</w:t>
      </w:r>
    </w:p>
    <w:p>
      <w:r>
        <w:t>4) Всі вище перелічені відповіді правильні</w:t>
      </w:r>
    </w:p>
    <w:p/>
    <w:p>
      <w:r>
        <w:t>242)До якого напрямку профілактичної роботи лікарів первинної медичної допомоги відносяться: консультації щодо гігієнічних умов проживання сімей, догляду за дітьми та особами із спеціальними потребами?</w:t>
      </w:r>
    </w:p>
    <w:p>
      <w:r>
        <w:t>1) Санітарно-гігієнічний</w:t>
      </w:r>
    </w:p>
    <w:p>
      <w:r>
        <w:t>2) Диспансерний</w:t>
      </w:r>
    </w:p>
    <w:p>
      <w:r>
        <w:t>3) Протиепідемічний</w:t>
      </w:r>
    </w:p>
    <w:p>
      <w:r>
        <w:t>4) Медико-просвітницький</w:t>
      </w:r>
    </w:p>
    <w:p/>
    <w:p>
      <w:r>
        <w:t>243)Лікар який надає консультацію, проводить діагностику, лікування основних найпоширеніших захворювань, травм отруєнь, патологічних, фізіологічних (під час вагітності) станів, профілактичні заходи, направлення пацієнта для надання спеціалізованої допомоги, надання невідкладної допомоги, яка не потребує екстреної, спеціалізованої медичної допомоги – це?</w:t>
      </w:r>
    </w:p>
    <w:p>
      <w:r>
        <w:t>1) Всі лікарі вище перелічені</w:t>
      </w:r>
    </w:p>
    <w:p>
      <w:r>
        <w:t>2) Лікар кардіолог</w:t>
      </w:r>
    </w:p>
    <w:p>
      <w:r>
        <w:t>3) Лікар терапевт</w:t>
      </w:r>
    </w:p>
    <w:p>
      <w:r>
        <w:t>4) Лікар хірург</w:t>
      </w:r>
    </w:p>
    <w:p/>
    <w:p>
      <w:r>
        <w:t>244)Яка з ознак первинної медичної допомоги передбачає піклування про людину в цілому, в контексті сім'ї і суспільства?</w:t>
      </w:r>
    </w:p>
    <w:p>
      <w:r>
        <w:t>1) Холістичність</w:t>
      </w:r>
    </w:p>
    <w:p>
      <w:r>
        <w:t>2) Всебічність</w:t>
      </w:r>
    </w:p>
    <w:p>
      <w:r>
        <w:t>3) Безперервність</w:t>
      </w:r>
    </w:p>
    <w:p>
      <w:r>
        <w:t>4) Доступність</w:t>
      </w:r>
    </w:p>
    <w:p/>
    <w:p>
      <w:r>
        <w:t>245)Яка із перелічених функцій належить до обов’язків лікаря загальної практики?</w:t>
      </w:r>
    </w:p>
    <w:p>
      <w:r>
        <w:t>1) Надання невідкладної неекстреної медичної допомоги</w:t>
      </w:r>
    </w:p>
    <w:p>
      <w:r>
        <w:t>2) Надання невідкладної екстреної медичної допомоги</w:t>
      </w:r>
    </w:p>
    <w:p>
      <w:r>
        <w:t>3) Надання спеціалізованої медичної допомоги</w:t>
      </w:r>
    </w:p>
    <w:p>
      <w:r>
        <w:t>4) Надання реабілітаційної допомоги</w:t>
      </w:r>
    </w:p>
    <w:p/>
    <w:p>
      <w:r>
        <w:t>246)Який оптимальний обсяг практики первинної медичної допомоги (кількість осіб), на одного лікаря педіатра?</w:t>
      </w:r>
    </w:p>
    <w:p>
      <w:r>
        <w:t>1) 900</w:t>
      </w:r>
    </w:p>
    <w:p>
      <w:r>
        <w:t>2) 850</w:t>
      </w:r>
    </w:p>
    <w:p>
      <w:r>
        <w:t>3) 1800</w:t>
      </w:r>
    </w:p>
    <w:p>
      <w:r>
        <w:t>4) 2000</w:t>
      </w:r>
    </w:p>
    <w:p/>
    <w:p>
      <w:r>
        <w:t>247)Комплекс заходів, спрямованих на раннє виявлення захворювань, ефективне лікування, попередження рецидивів, прогресування і ускладнень - це?</w:t>
      </w:r>
    </w:p>
    <w:p>
      <w:r>
        <w:t>1) Вторинна профілактика</w:t>
      </w:r>
    </w:p>
    <w:p>
      <w:r>
        <w:t>2) Первинна профілактика</w:t>
      </w:r>
    </w:p>
    <w:p>
      <w:r>
        <w:t>3) Третинна профілактика</w:t>
      </w:r>
    </w:p>
    <w:p>
      <w:r>
        <w:t>4) Всі вище перелічені відповіді правильні</w:t>
      </w:r>
    </w:p>
    <w:p/>
    <w:p>
      <w:r>
        <w:t>248)До якого напрямку профілактичної роботи лікарів первинної медичної допомоги відносяться: медичні огляди населення, диспансерне спостереження в залежності від груп населення?</w:t>
      </w:r>
    </w:p>
    <w:p>
      <w:r>
        <w:t>1) Диспансерний</w:t>
      </w:r>
    </w:p>
    <w:p>
      <w:r>
        <w:t>2) Протиепідемічний</w:t>
      </w:r>
    </w:p>
    <w:p>
      <w:r>
        <w:t>3) Медико-просвітницький</w:t>
      </w:r>
    </w:p>
    <w:p>
      <w:r>
        <w:t>4) Санітарно-гігієнічний</w:t>
      </w:r>
    </w:p>
    <w:p/>
    <w:p>
      <w:r>
        <w:t>249)Лікар який надає консультацію, проводить діагностику, лікування основних найпоширеніших захворювань, травм отруєнь, патологічних, фізіологічних (під час вагітності) станів, профілактичні заходи, направлення пацієнта для надання спеціалізованої допомоги, надання невідкладної допомоги, екстреної, спеціалізованої медичної допомоги – це?</w:t>
      </w:r>
    </w:p>
    <w:p>
      <w:r>
        <w:t>1) Лікар загальної практики-сімейної медицини</w:t>
      </w:r>
    </w:p>
    <w:p>
      <w:r>
        <w:t>2) Лікар кардіолог</w:t>
      </w:r>
    </w:p>
    <w:p>
      <w:r>
        <w:t>3) Лікар хірург</w:t>
      </w:r>
    </w:p>
    <w:p>
      <w:r>
        <w:t>4) Всі лікарі вище перелічені</w:t>
      </w:r>
    </w:p>
    <w:p/>
    <w:p>
      <w:r>
        <w:t>250)Яка з ознак первинної медичної допомоги передбачає пропаганду здоров'я, профілактику, лікування, контроль, реабілітацію?</w:t>
      </w:r>
    </w:p>
    <w:p>
      <w:r>
        <w:t>1) Всебічність</w:t>
      </w:r>
    </w:p>
    <w:p>
      <w:r>
        <w:t>2) Холістичність</w:t>
      </w:r>
    </w:p>
    <w:p>
      <w:r>
        <w:t>3) Безперервність</w:t>
      </w:r>
    </w:p>
    <w:p>
      <w:r>
        <w:t>4) Доступність</w:t>
      </w:r>
    </w:p>
    <w:p/>
    <w:p>
      <w:r>
        <w:t>251)Яка із перелічених функцій належить до обов’язків лікаря загальної практики?</w:t>
      </w:r>
    </w:p>
    <w:p>
      <w:r>
        <w:t>1) Проведення профілактичних заходів</w:t>
      </w:r>
    </w:p>
    <w:p>
      <w:r>
        <w:t>2) Надання екстреної медичної допомоги</w:t>
      </w:r>
    </w:p>
    <w:p>
      <w:r>
        <w:t>3) Лікування захворювань, що рідко зустрічаються</w:t>
      </w:r>
    </w:p>
    <w:p>
      <w:r>
        <w:t>4) Застосування високоспеціалізованих медичних процедур</w:t>
      </w:r>
    </w:p>
    <w:p/>
    <w:p>
      <w:r>
        <w:t>252)Який оптимальний обсяг практики первинної медичної допомоги (кількість осіб), на одного лікаря терапевта?</w:t>
      </w:r>
    </w:p>
    <w:p>
      <w:r>
        <w:t>1) 2000</w:t>
      </w:r>
    </w:p>
    <w:p>
      <w:r>
        <w:t>2) 850</w:t>
      </w:r>
    </w:p>
    <w:p>
      <w:r>
        <w:t>3) 900</w:t>
      </w:r>
    </w:p>
    <w:p>
      <w:r>
        <w:t>4) 1800</w:t>
      </w:r>
    </w:p>
    <w:p/>
    <w:p>
      <w:r>
        <w:t>253)Комплекс заходів, спрямованих на адекватне лікування та відновлення втраченої функції - це?</w:t>
      </w:r>
    </w:p>
    <w:p>
      <w:r>
        <w:t>1) Третинна профілактика</w:t>
      </w:r>
    </w:p>
    <w:p>
      <w:r>
        <w:t>2) Первинна профілактика</w:t>
      </w:r>
    </w:p>
    <w:p>
      <w:r>
        <w:t>3) Вторинна профілактика</w:t>
      </w:r>
    </w:p>
    <w:p>
      <w:r>
        <w:t>4) Всі вище перелічені відповіді правильні</w:t>
      </w:r>
    </w:p>
    <w:p/>
    <w:p>
      <w:r>
        <w:t>254)До якого напрямку роботи лікарів первинної медичної допомоги відносяться: вакцинація та ревакцинація дітей і дорослих, раннє виявлення інфекційних хвороб, повідомлення в центр контролю та профілактики хвороб (ЦКПФ)?</w:t>
      </w:r>
    </w:p>
    <w:p>
      <w:r>
        <w:t>1) Профілактичний</w:t>
      </w:r>
    </w:p>
    <w:p>
      <w:r>
        <w:t>2) Діагностично-лікувальний</w:t>
      </w:r>
    </w:p>
    <w:p>
      <w:r>
        <w:t>3) Організаційно - методичний</w:t>
      </w:r>
    </w:p>
    <w:p>
      <w:r>
        <w:t>4) Всі вище перелічені відповіді правильні</w:t>
      </w:r>
    </w:p>
    <w:p/>
    <w:p>
      <w:r>
        <w:t>255)Який вид медичної допомоги включає консультацію лікаря-спеціаліста та профілактику хвороб, травм та отруєнь?</w:t>
      </w:r>
    </w:p>
    <w:p>
      <w:r>
        <w:t>1) Первинна</w:t>
      </w:r>
    </w:p>
    <w:p>
      <w:r>
        <w:t>2) Паліативна</w:t>
      </w:r>
    </w:p>
    <w:p>
      <w:r>
        <w:t>3) Спеціалізована</w:t>
      </w:r>
    </w:p>
    <w:p>
      <w:r>
        <w:t>4) Екстерна</w:t>
      </w:r>
    </w:p>
    <w:p/>
    <w:p>
      <w:r>
        <w:t>256)Хто із перелічених лікарів є провайдером спеціалізованої медичної допомоги?</w:t>
      </w:r>
    </w:p>
    <w:p>
      <w:r>
        <w:t>1) Хірург</w:t>
      </w:r>
    </w:p>
    <w:p>
      <w:r>
        <w:t>2) Педіатр</w:t>
      </w:r>
    </w:p>
    <w:p>
      <w:r>
        <w:t>3) Сімейний лікар</w:t>
      </w:r>
    </w:p>
    <w:p>
      <w:r>
        <w:t>4) Терапевт</w:t>
      </w:r>
    </w:p>
    <w:p/>
    <w:p>
      <w:r>
        <w:t>257)Які заклади мають право надавати спеціалізовану медичну допомогу?</w:t>
      </w:r>
    </w:p>
    <w:p>
      <w:r>
        <w:t>1) Всі відповіді правильні</w:t>
      </w:r>
    </w:p>
    <w:p>
      <w:r>
        <w:t>2) Обласні клінічні лікарні</w:t>
      </w:r>
    </w:p>
    <w:p>
      <w:r>
        <w:t>3) Центри з медичних консультацій та діагностики</w:t>
      </w:r>
    </w:p>
    <w:p>
      <w:r>
        <w:t>4) Обласні диспансери</w:t>
      </w:r>
    </w:p>
    <w:p/>
    <w:p>
      <w:r>
        <w:t>258)В якому випадку лікар не несе відповідальності за здоров'я хворого?</w:t>
      </w:r>
    </w:p>
    <w:p>
      <w:r>
        <w:t>1) Відмови від медичних приписів або порушення пацієнтом встановленого для нього режиму</w:t>
      </w:r>
    </w:p>
    <w:p>
      <w:r>
        <w:t>2) Відмови пацієнта від медичних приписів</w:t>
      </w:r>
    </w:p>
    <w:p>
      <w:r>
        <w:t>3) Всі відповіді вірні</w:t>
      </w:r>
    </w:p>
    <w:p>
      <w:r>
        <w:t>4) Порушення пацієнтом встановленого для нього режиму</w:t>
      </w:r>
    </w:p>
    <w:p/>
    <w:p>
      <w:r>
        <w:t>260)Лікарю-ординатору необхідно вивчити та проаналізувати показник летальності. Які дані йому необхідні?</w:t>
      </w:r>
    </w:p>
    <w:p>
      <w:r>
        <w:t>1) Кількість померлих та кількість вибулих хворих</w:t>
      </w:r>
    </w:p>
    <w:p>
      <w:r>
        <w:t>2) Кількість померлих оперованих та кількість операцій</w:t>
      </w:r>
    </w:p>
    <w:p>
      <w:r>
        <w:t>3) Кількість померлих та кількість прооперованих хворих</w:t>
      </w:r>
    </w:p>
    <w:p>
      <w:r>
        <w:t>4) Кількість померлих та середньорічна кількість ліжок</w:t>
      </w:r>
    </w:p>
    <w:p/>
    <w:p>
      <w:r>
        <w:t>261)Який вид медичної допомоги включає діагностику та лікування хвороб, травм та отруєнь?</w:t>
      </w:r>
    </w:p>
    <w:p>
      <w:r>
        <w:t>1) Первинна</w:t>
      </w:r>
    </w:p>
    <w:p>
      <w:r>
        <w:t>2) Екстрена</w:t>
      </w:r>
    </w:p>
    <w:p>
      <w:r>
        <w:t>3) Спеціалізована</w:t>
      </w:r>
    </w:p>
    <w:p>
      <w:r>
        <w:t>4) Паліативна</w:t>
      </w:r>
    </w:p>
    <w:p/>
    <w:p>
      <w:r>
        <w:t>263)Які заклади мають право надавати спеціалізовану медичну допомогу?</w:t>
      </w:r>
    </w:p>
    <w:p>
      <w:r>
        <w:t>1) Всі відповіді правильні</w:t>
      </w:r>
    </w:p>
    <w:p>
      <w:r>
        <w:t>2) Обласні клінічні лікарні</w:t>
      </w:r>
    </w:p>
    <w:p>
      <w:r>
        <w:t>3) Обласні диспансери</w:t>
      </w:r>
    </w:p>
    <w:p>
      <w:r>
        <w:t>4) Перинатальні центри</w:t>
      </w:r>
    </w:p>
    <w:p/>
    <w:p>
      <w:r>
        <w:t>266)Яка нормативна повнота використання ліжкового фонду?</w:t>
      </w:r>
    </w:p>
    <w:p>
      <w:r>
        <w:t>1) 100 %</w:t>
      </w:r>
    </w:p>
    <w:p>
      <w:r>
        <w:t>2) 108 %</w:t>
      </w:r>
    </w:p>
    <w:p>
      <w:r>
        <w:t>3) 95 %</w:t>
      </w:r>
    </w:p>
    <w:p>
      <w:r>
        <w:t>4) 75 %</w:t>
      </w:r>
    </w:p>
    <w:p/>
    <w:p>
      <w:r>
        <w:t>267)Який вид медичної допомоги включає консультацію лікаря, діагностику, лікування, реабілітацію та профілактику хвороб, травм, отруєнь, патологічних, фізіологічних (під час вагітності і пологів) станів?</w:t>
      </w:r>
    </w:p>
    <w:p>
      <w:r>
        <w:t>1) Первинна</w:t>
      </w:r>
    </w:p>
    <w:p>
      <w:r>
        <w:t>2) Паліативна</w:t>
      </w:r>
    </w:p>
    <w:p>
      <w:r>
        <w:t>3) Спеціалізована</w:t>
      </w:r>
    </w:p>
    <w:p>
      <w:r>
        <w:t>4) Екстрена</w:t>
      </w:r>
    </w:p>
    <w:p/>
    <w:p>
      <w:r>
        <w:t>268)Хто із перелічених лікарів є провайдером спеціалізованої медичної допомоги?</w:t>
      </w:r>
    </w:p>
    <w:p>
      <w:r>
        <w:t>1) Офтальмолог</w:t>
      </w:r>
    </w:p>
    <w:p>
      <w:r>
        <w:t>2) Терапевт</w:t>
      </w:r>
    </w:p>
    <w:p>
      <w:r>
        <w:t>3) Сімейний лікар</w:t>
      </w:r>
    </w:p>
    <w:p>
      <w:r>
        <w:t>4) Педіатр</w:t>
      </w:r>
    </w:p>
    <w:p/>
    <w:p>
      <w:r>
        <w:t>269)Які заклади мають право надавати спеціалізовану медичну допомогу?</w:t>
      </w:r>
    </w:p>
    <w:p>
      <w:r>
        <w:t>1) Всі відповіді правильні</w:t>
      </w:r>
    </w:p>
    <w:p>
      <w:r>
        <w:t>2) Центри ПМСД</w:t>
      </w:r>
    </w:p>
    <w:p>
      <w:r>
        <w:t>3) Лікарні відновного (реабілітаційного) та лікування</w:t>
      </w:r>
    </w:p>
    <w:p>
      <w:r>
        <w:t>4) Обласні клінічні лікарні</w:t>
      </w:r>
    </w:p>
    <w:p/>
    <w:p>
      <w:r>
        <w:t>272)Лікарю-ординатору потрібно проаналізувати середню тривалість перебування одного хворого в стаціонарі. Які дані йому необхідні?</w:t>
      </w:r>
    </w:p>
    <w:p>
      <w:r>
        <w:t>1) Кількість проведених хворими ліжко-днів та середньорічну кількість ліжок</w:t>
      </w:r>
    </w:p>
    <w:p>
      <w:r>
        <w:t>2) Кількість проведених хворими ліжко-днів та кількість хворих, що вибули із стаціонару</w:t>
      </w:r>
    </w:p>
    <w:p>
      <w:r>
        <w:t>3) Кількість хворих, що вибули із стаціонару, та середньорічне населення</w:t>
      </w:r>
    </w:p>
    <w:p>
      <w:r>
        <w:t>4) Кількість хворих, що вибули із стаціонару, та середньорічне число ліжок</w:t>
      </w:r>
    </w:p>
    <w:p/>
    <w:p>
      <w:r>
        <w:t>273)Який вид медичної допомоги включає діагностику та лікування патологічних чи фізіологічних (під час вагітності і пологів) станів?</w:t>
      </w:r>
    </w:p>
    <w:p>
      <w:r>
        <w:t>1) Спеціалізована</w:t>
      </w:r>
    </w:p>
    <w:p>
      <w:r>
        <w:t>2) Паліативна</w:t>
      </w:r>
    </w:p>
    <w:p>
      <w:r>
        <w:t>3) Первинна</w:t>
      </w:r>
    </w:p>
    <w:p>
      <w:r>
        <w:t>4) Екстрена</w:t>
      </w:r>
    </w:p>
    <w:p/>
    <w:p>
      <w:r>
        <w:t>274)Хто із перелічених лікарів є провайдером спеціалізованої медичної допомоги?</w:t>
      </w:r>
    </w:p>
    <w:p>
      <w:r>
        <w:t>1) Ендокринолог</w:t>
      </w:r>
    </w:p>
    <w:p>
      <w:r>
        <w:t>2) Педіатр</w:t>
      </w:r>
    </w:p>
    <w:p>
      <w:r>
        <w:t>3) Лікар загальної практики</w:t>
      </w:r>
    </w:p>
    <w:p>
      <w:r>
        <w:t>4) Терапевт</w:t>
      </w:r>
    </w:p>
    <w:p/>
    <w:p>
      <w:r>
        <w:t>275)Які заклади мають право надавати спеціалізовану медичну допомогу?</w:t>
      </w:r>
    </w:p>
    <w:p>
      <w:r>
        <w:t>1) Всі відповіді правильні</w:t>
      </w:r>
    </w:p>
    <w:p>
      <w:r>
        <w:t>2) Обласні лікарні</w:t>
      </w:r>
    </w:p>
    <w:p>
      <w:r>
        <w:t>3) Обласні диспансери</w:t>
      </w:r>
    </w:p>
    <w:p>
      <w:r>
        <w:t>4) Консультативно-діагностичні центри</w:t>
      </w:r>
    </w:p>
    <w:p/>
    <w:p>
      <w:r>
        <w:t>278)Лікарю-ординатору потрібно проаналізувати обіг ліжка в стаціонарному відділенні.  Які дані йому необхідні?</w:t>
      </w:r>
    </w:p>
    <w:p>
      <w:r>
        <w:t>1) Кількість хворих, що вибули із стаціонару, та середньорічне число ліжок</w:t>
      </w:r>
    </w:p>
    <w:p>
      <w:r>
        <w:t>2) Кількість хворих, що вибули із стаціонару, та середньорічне населення</w:t>
      </w:r>
    </w:p>
    <w:p>
      <w:r>
        <w:t>3) Кількість проведених хворими ліжко-днів та середньорічну кількість ліжок</w:t>
      </w:r>
    </w:p>
    <w:p>
      <w:r>
        <w:t>4) Кількість проведених хворими ліжко-днів та кількість хворих, що вибули із стаціонару</w:t>
      </w:r>
    </w:p>
    <w:p/>
    <w:p>
      <w:r>
        <w:t>281)Жінка стояла на обліку в жіночій консультації з приводу вагітності. Пологи були вчасними і нормальними. Народилися двійнята. Яка тривалість відпустки по вагітності і пологах в цьому випадку?</w:t>
      </w:r>
    </w:p>
    <w:p>
      <w:r>
        <w:t>1) На 140 календарних днів</w:t>
      </w:r>
    </w:p>
    <w:p>
      <w:r>
        <w:t>2) На 70 календарних днів</w:t>
      </w:r>
    </w:p>
    <w:p>
      <w:r>
        <w:t>3) На 126 календарних днів</w:t>
      </w:r>
    </w:p>
    <w:p>
      <w:r>
        <w:t>4) На 180 календарних днів</w:t>
      </w:r>
    </w:p>
    <w:p/>
    <w:p>
      <w:r>
        <w:t>282)Комплекс заходів, яких потребує особа, яка зазнає або може зазнати обмеження повсякденного функціонування внаслідок стану здоров’я або старіння у взаємодії з її середовищем, це:</w:t>
      </w:r>
    </w:p>
    <w:p>
      <w:r>
        <w:t>1) Реабілітація</w:t>
      </w:r>
    </w:p>
    <w:p>
      <w:r>
        <w:t>2) Абілітація</w:t>
      </w:r>
    </w:p>
    <w:p>
      <w:r>
        <w:t>3) Оцінювання</w:t>
      </w:r>
    </w:p>
    <w:p>
      <w:r>
        <w:t>4) Ерготерапія</w:t>
      </w:r>
    </w:p>
    <w:p/>
    <w:p>
      <w:r>
        <w:t>283)Жінка 49 років захворіла на ревматоїдний артрит внаслідок чого наступила постійна повна втрата працездатності, потреба у постійній сторонній допомозі відсутня. При освідченні було визначено категорію інвалідності – загальне захворювання. Яку групу інвалідності встановлено у цьому випадку?</w:t>
      </w:r>
    </w:p>
    <w:p>
      <w:r>
        <w:t>1) Другу</w:t>
      </w:r>
    </w:p>
    <w:p>
      <w:r>
        <w:t>2) Не буде встановлено</w:t>
      </w:r>
    </w:p>
    <w:p>
      <w:r>
        <w:t>3) Першу</w:t>
      </w:r>
    </w:p>
    <w:p>
      <w:r>
        <w:t>4) Третю</w:t>
      </w:r>
    </w:p>
    <w:p/>
    <w:p>
      <w:r>
        <w:t>284)Експертна команди з оцінювання повсякденного функціонування особи встановила 18-річному юнакові з синдром Дауна І групу інвалідності. Яка її причина (категорія)?</w:t>
      </w:r>
    </w:p>
    <w:p>
      <w:r>
        <w:t>1) Інвалідність з дитинства</w:t>
      </w:r>
    </w:p>
    <w:p>
      <w:r>
        <w:t>2) Трудове каліцтво</w:t>
      </w:r>
    </w:p>
    <w:p>
      <w:r>
        <w:t>3) Загальне захворювання</w:t>
      </w:r>
    </w:p>
    <w:p>
      <w:r>
        <w:t>4) Професійне захворювання</w:t>
      </w:r>
    </w:p>
    <w:p/>
    <w:p>
      <w:r>
        <w:t>286)Жінці, зроблено операцію штучного переривання вагітності за медичними показами. В післяопераційному періоді наступили ускладнення, внаслідок яких жінка знаходилась на стаціонарному лікуванні 19 днів. На який термін видається медичний висновок про тимчасову непрацездатність в цьому випадку?</w:t>
      </w:r>
    </w:p>
    <w:p>
      <w:r>
        <w:t>1) На весь час перебування в стаціонарі</w:t>
      </w:r>
    </w:p>
    <w:p>
      <w:r>
        <w:t>2) Не видається</w:t>
      </w:r>
    </w:p>
    <w:p>
      <w:r>
        <w:t>3) На 3 дні, а потім – довідка</w:t>
      </w:r>
    </w:p>
    <w:p>
      <w:r>
        <w:t>4) З 6-го дня перебування в стаціонарі</w:t>
      </w:r>
    </w:p>
    <w:p/>
    <w:p>
      <w:r>
        <w:t>288)Експертизу стійкої втрати працездатності проводить:</w:t>
      </w:r>
    </w:p>
    <w:p>
      <w:r>
        <w:t>1) Медико-соціальна експертна комісія</w:t>
      </w:r>
    </w:p>
    <w:p>
      <w:r>
        <w:t>2) Експертні команди з оцінювання повсякденного функціонування особи</w:t>
      </w:r>
    </w:p>
    <w:p>
      <w:r>
        <w:t>3) Комісія з охорони праці підприємств, установ, організацій</w:t>
      </w:r>
    </w:p>
    <w:p>
      <w:r>
        <w:t>4) Лікарсько-консультативна комісія</w:t>
      </w:r>
    </w:p>
    <w:p/>
    <w:p>
      <w:r>
        <w:t>289)Процес забезпечення розвитку, максимального відновлення та підтримання рухової і функціональної спроможності осіб з обмеженнями повсякденного функціонування або таких осіб, у яких можуть виникнути такі обмеження, це:</w:t>
      </w:r>
    </w:p>
    <w:p>
      <w:r>
        <w:t>1) Фізична терапія</w:t>
      </w:r>
    </w:p>
    <w:p>
      <w:r>
        <w:t>2) Абілітація</w:t>
      </w:r>
    </w:p>
    <w:p>
      <w:r>
        <w:t>3) Реабілітація</w:t>
      </w:r>
    </w:p>
    <w:p>
      <w:r>
        <w:t>4) Ерготерапія</w:t>
      </w:r>
    </w:p>
    <w:p/>
    <w:p>
      <w:r>
        <w:t>290)Під час роботи на підприємстві у слюсаря стався нещасний випадок. Було відрізано кисть лівої руки. При освідченні було встановлено ІІ групу інвалідності. Яка її причина (категорія)?</w:t>
      </w:r>
    </w:p>
    <w:p>
      <w:r>
        <w:t>1) Трудове каліцтво</w:t>
      </w:r>
    </w:p>
    <w:p>
      <w:r>
        <w:t>2) Загальне захворювання</w:t>
      </w:r>
    </w:p>
    <w:p>
      <w:r>
        <w:t>3) Професійне захворювання</w:t>
      </w:r>
    </w:p>
    <w:p>
      <w:r>
        <w:t>4) Захворювання, пов’язане із роботами, по ліквідації наслідків аварії на ЧАЕС</w:t>
      </w:r>
    </w:p>
    <w:p/>
    <w:p>
      <w:r>
        <w:t>291)Чоловік відчув сильний біль голови та нудоту. Дружина викликала швидку медичну допомогу. Лікар, який приїхав на виклик, після огляду пацієнта констатував підвищення артеріального тиску, надав невідкладну медичну допомогу і рекомендував не виходити на роботу. Чи має право цей лікар видати пацієнтові медичний висновок про тимчасову непрацездатність?</w:t>
      </w:r>
    </w:p>
    <w:p>
      <w:r>
        <w:t>1) Не має</w:t>
      </w:r>
    </w:p>
    <w:p>
      <w:r>
        <w:t>2) Максимум на 3 дні</w:t>
      </w:r>
    </w:p>
    <w:p>
      <w:r>
        <w:t>3) Одноразово до 5 днів</w:t>
      </w:r>
    </w:p>
    <w:p>
      <w:r>
        <w:t>4) Одноособово до 10 днів</w:t>
      </w:r>
    </w:p>
    <w:p/>
    <w:p>
      <w:r>
        <w:t>292)Працівник внаслідок захворювання був тимчасово непрацездатним протягом 16 днів. Лікувався амбулаторно. Лікуючий лікар видав медичний висновок про тимчасову непрацездатність спочатку на 5 днів і продовжив його до 15 днів. Хто має право продовжити далі медичний висновок про тимчасову непрацездатність цьому працівникові ?</w:t>
      </w:r>
    </w:p>
    <w:p>
      <w:r>
        <w:t>1) Лікуючий лікар спільно з завідувачем відділення</w:t>
      </w:r>
    </w:p>
    <w:p>
      <w:r>
        <w:t>2) Лікарсько-консультативна комісія</w:t>
      </w:r>
    </w:p>
    <w:p>
      <w:r>
        <w:t>3) Заступник головного лікаря з експертизи непрацездатності</w:t>
      </w:r>
    </w:p>
    <w:p>
      <w:r>
        <w:t>4) Завідувач відділення або заступник головного лікаря</w:t>
      </w:r>
    </w:p>
    <w:p/>
    <w:p>
      <w:r>
        <w:t>293)Пацієнтці 46 років лікарем виданий медичний висновок про тимчасову непрацездатність з приводу загострення хронічного холециститу на 15 днів, лікувалася амбулаторно. Загальний стан хворої поліпшився, але клінічні прояви хвороби ще залишились. Хто має право продовжити медичний висновок про тимчасову непрацездатність?</w:t>
      </w:r>
    </w:p>
    <w:p>
      <w:r>
        <w:t>1) Лікуючий лікар спільно із завідувачем відділення</w:t>
      </w:r>
    </w:p>
    <w:p>
      <w:r>
        <w:t>2) ЛКК</w:t>
      </w:r>
    </w:p>
    <w:p>
      <w:r>
        <w:t>3) Заступник головного лікаря по лікарській роботі</w:t>
      </w:r>
    </w:p>
    <w:p>
      <w:r>
        <w:t>4) Заступник головного лікаря по питанням трудової експертизи</w:t>
      </w:r>
    </w:p>
    <w:p/>
    <w:p>
      <w:r>
        <w:t>294)Процес відновлення, розвитку та/або підтримки навичок, необхідних для залучення особи з обмеженнями повсякденного функціонування до активного повсякденного життя і занять, які вона бажає, потребує або планує виконувати, а також модифікація заняттєвої активності особи та/або адаптація її середовища, це:</w:t>
      </w:r>
    </w:p>
    <w:p>
      <w:r>
        <w:t>1) Ерготерапія</w:t>
      </w:r>
    </w:p>
    <w:p>
      <w:r>
        <w:t>2) Абілітація</w:t>
      </w:r>
    </w:p>
    <w:p>
      <w:r>
        <w:t>3) Реабілітація</w:t>
      </w:r>
    </w:p>
    <w:p>
      <w:r>
        <w:t>4) Фізична терапія</w:t>
      </w:r>
    </w:p>
    <w:p/>
    <w:p>
      <w:r>
        <w:t>295)Хто проводить експертизу стійкої втрати працездатності:</w:t>
      </w:r>
    </w:p>
    <w:p>
      <w:r>
        <w:t>1) Медико-соціальна експертна комісія</w:t>
      </w:r>
    </w:p>
    <w:p>
      <w:r>
        <w:t>2) Комісія з охорони праці підприємств, установ, організацій</w:t>
      </w:r>
    </w:p>
    <w:p>
      <w:r>
        <w:t>3) Експертні команди з оцінювання повсякденного функціонування особи</w:t>
      </w:r>
    </w:p>
    <w:p>
      <w:r>
        <w:t>4) Лікарсько-консультативна комісія</w:t>
      </w:r>
    </w:p>
    <w:p/>
    <w:p>
      <w:r>
        <w:t>296)Яка класифікація використовується для планування та реалізації реабілітаційних втручань реабілітаційною командою?</w:t>
      </w:r>
    </w:p>
    <w:p>
      <w:r>
        <w:t>1) Міжнародна класифікація функціонування, обмежень життєдіяльності та здоров'я (МКФ)</w:t>
      </w:r>
    </w:p>
    <w:p>
      <w:r>
        <w:t>2) Міжнародна стандартна класифікація професій (ISCO)</w:t>
      </w:r>
    </w:p>
    <w:p>
      <w:r>
        <w:t>3) Міжнародна класифікація первинної медичної допомоги (ІСРС-2)</w:t>
      </w:r>
    </w:p>
    <w:p>
      <w:r>
        <w:t>4) Міжнародна статистична класифікація хвороб та проблем, пов’язаних зі здоров’ям (МКХ-10)</w:t>
      </w:r>
    </w:p>
    <w:p/>
    <w:p>
      <w:r>
        <w:t>297)Працівник приватної фірми захворів на ГРВІ. При звертанні до сімейного лікаря, останній констатував факт тимчасової втрати працездатності. Який документ для оформлення непрацездатності цього працівника повинен видати лікар?</w:t>
      </w:r>
    </w:p>
    <w:p>
      <w:r>
        <w:t>1) Медичний висновок про тимчасову непрацездатність</w:t>
      </w:r>
    </w:p>
    <w:p>
      <w:r>
        <w:t>2) Довідка встановленої форми</w:t>
      </w:r>
    </w:p>
    <w:p>
      <w:r>
        <w:t>3) Довідка довільної форми</w:t>
      </w:r>
    </w:p>
    <w:p>
      <w:r>
        <w:t>4) Не видається жоден документ</w:t>
      </w:r>
    </w:p>
    <w:p/>
    <w:p>
      <w:r>
        <w:t>300)Що із перерахованого нижче відноситься до категорій інвалідності?</w:t>
      </w:r>
    </w:p>
    <w:p>
      <w:r>
        <w:t>1) Трудове каліцтво</w:t>
      </w:r>
    </w:p>
    <w:p>
      <w:r>
        <w:t>2) Протезування</w:t>
      </w:r>
    </w:p>
    <w:p>
      <w:r>
        <w:t>3) Побутовий травматизм</w:t>
      </w:r>
    </w:p>
    <w:p>
      <w:r>
        <w:t>4) Факт стійкої непрацездатності</w:t>
      </w:r>
    </w:p>
    <w:p/>
    <w:p>
      <w:r>
        <w:t>302)Комплекс заходів, що допомагають особі з вродженими та/або такими, що виникли у ранньому віці, обмеженнями повсякденного функціонування, досягти оптимального рівня функціонування у її середовищі, це:</w:t>
      </w:r>
    </w:p>
    <w:p>
      <w:r>
        <w:t>1) Абілітація</w:t>
      </w:r>
    </w:p>
    <w:p>
      <w:r>
        <w:t>2) Ерготерапія</w:t>
      </w:r>
    </w:p>
    <w:p>
      <w:r>
        <w:t>3) Реабілітація</w:t>
      </w:r>
    </w:p>
    <w:p>
      <w:r>
        <w:t>4) Фізична терапія</w:t>
      </w:r>
    </w:p>
    <w:p/>
    <w:p>
      <w:r>
        <w:t>303)Належне (відповідно до стандартів, клінічних протоколів) виконання різних видів медичних втручань, які є безпечними, доступними у фінансовому відношенні для даного суспільства і позитивно впливають на смертність, захворюваність, інвалідність – це:</w:t>
      </w:r>
    </w:p>
    <w:p>
      <w:r>
        <w:t>1) 3. якість медичної допомоги.</w:t>
      </w:r>
    </w:p>
    <w:p>
      <w:r>
        <w:t>2) 1. клініко-статистична група.</w:t>
      </w:r>
    </w:p>
    <w:p>
      <w:r>
        <w:t>3) 2. модель кінцевих результатів.</w:t>
      </w:r>
    </w:p>
    <w:p>
      <w:r>
        <w:t>4) 4. стандарт медичної допомоги.</w:t>
      </w:r>
    </w:p>
    <w:p/>
    <w:p>
      <w:r>
        <w:t>304)Який із аспектів якості медичної допомоги вказує на можливість пацієнтів отримати потрібне медичне обслуговування?</w:t>
      </w:r>
    </w:p>
    <w:p>
      <w:r>
        <w:t>1) 4. доступність.</w:t>
      </w:r>
    </w:p>
    <w:p>
      <w:r>
        <w:t>2) 1. безпека.</w:t>
      </w:r>
    </w:p>
    <w:p>
      <w:r>
        <w:t>3) 2. відповідність.</w:t>
      </w:r>
    </w:p>
    <w:p>
      <w:r>
        <w:t>4) 3. медична ефективність.</w:t>
      </w:r>
    </w:p>
    <w:p/>
    <w:p>
      <w:r>
        <w:t>305)Вимоги до стандартів якості медичної допомоги:</w:t>
      </w:r>
    </w:p>
    <w:p>
      <w:r>
        <w:t>1) 2. ефективність, економічність, адекватність.</w:t>
      </w:r>
    </w:p>
    <w:p>
      <w:r>
        <w:t>2) 1. точність, ефективність, економічність.</w:t>
      </w:r>
    </w:p>
    <w:p>
      <w:r>
        <w:t>3) 3. ефективність, економічність, безперервність.</w:t>
      </w:r>
    </w:p>
    <w:p>
      <w:r>
        <w:t>4) 4. точність, адекватність, безперервність.</w:t>
      </w:r>
    </w:p>
    <w:p/>
    <w:p>
      <w:r>
        <w:t>306)Медико-технологічні стандарти, які містять перелік необхідних медичних втручань (діагностика, консультування, лікування, профілактичні втручання) по окремих випадках обслуговування пацієнтів – це</w:t>
      </w:r>
    </w:p>
    <w:p>
      <w:r>
        <w:t>1) 4. стандарти процесу.</w:t>
      </w:r>
    </w:p>
    <w:p>
      <w:r>
        <w:t>2) 1. структурні стандарти.</w:t>
      </w:r>
    </w:p>
    <w:p>
      <w:r>
        <w:t>3) 2. стандарти медичної послуги.</w:t>
      </w:r>
    </w:p>
    <w:p>
      <w:r>
        <w:t>4) 3. стандарти результату.</w:t>
      </w:r>
    </w:p>
    <w:p/>
    <w:p>
      <w:r>
        <w:t>307)Алгоритми медичної практики відносяться до:</w:t>
      </w:r>
    </w:p>
    <w:p>
      <w:r>
        <w:t>1) 4. стандартів процесу.</w:t>
      </w:r>
    </w:p>
    <w:p>
      <w:r>
        <w:t>2) 1. структурних стандартів.</w:t>
      </w:r>
    </w:p>
    <w:p>
      <w:r>
        <w:t>3) 2. стандартів медичної послуги.</w:t>
      </w:r>
    </w:p>
    <w:p>
      <w:r>
        <w:t>4) 3. стандартів результату.</w:t>
      </w:r>
    </w:p>
    <w:p/>
    <w:p>
      <w:r>
        <w:t>308)Що з переліченого належить до стандарту структури?</w:t>
      </w:r>
    </w:p>
    <w:p>
      <w:r>
        <w:t>1) 1. штатні нормативи.</w:t>
      </w:r>
    </w:p>
    <w:p>
      <w:r>
        <w:t>2) 2. клінічний протокол медичної допомоги.</w:t>
      </w:r>
    </w:p>
    <w:p>
      <w:r>
        <w:t>3) 3. національний стандарт медичної допомоги.</w:t>
      </w:r>
    </w:p>
    <w:p>
      <w:r>
        <w:t>4) 4. клінічна настанова медичної допомоги.</w:t>
      </w:r>
    </w:p>
    <w:p/>
    <w:p>
      <w:r>
        <w:t>309)Мінімальний рівень вимог до показників і параметрів медичної послуги та до стану здоров'я пацієнта на момент закінчення медичного втручання - це</w:t>
      </w:r>
    </w:p>
    <w:p>
      <w:r>
        <w:t>1) 4. стандарт медичної допомоги.</w:t>
      </w:r>
    </w:p>
    <w:p>
      <w:r>
        <w:t>2) 1. клініко-статистична група.</w:t>
      </w:r>
    </w:p>
    <w:p>
      <w:r>
        <w:t>3) 2. модель кінцевих результатів.</w:t>
      </w:r>
    </w:p>
    <w:p>
      <w:r>
        <w:t>4) 3. якість медичної допомоги.</w:t>
      </w:r>
    </w:p>
    <w:p/>
    <w:p>
      <w:r>
        <w:t>310)Який із аспектів якості медичної допомоги вказує на правильність обраного методу лікування для конкретного хворого?</w:t>
      </w:r>
    </w:p>
    <w:p>
      <w:r>
        <w:t>1) 2. відповідність.</w:t>
      </w:r>
    </w:p>
    <w:p>
      <w:r>
        <w:t>2) 1. безпека.</w:t>
      </w:r>
    </w:p>
    <w:p>
      <w:r>
        <w:t>3) 3. медична ефективність.</w:t>
      </w:r>
    </w:p>
    <w:p>
      <w:r>
        <w:t>4) 4. доступність.</w:t>
      </w:r>
    </w:p>
    <w:p/>
    <w:p>
      <w:r>
        <w:t>311)Аспекти медичної допомоги: відповідність і технічна якість медичної допомоги відповідають наступним видам стандартів:</w:t>
      </w:r>
    </w:p>
    <w:p>
      <w:r>
        <w:t>1) 3. стандарти процесу.</w:t>
      </w:r>
    </w:p>
    <w:p>
      <w:r>
        <w:t>2) 1. структурні стандарти.</w:t>
      </w:r>
    </w:p>
    <w:p>
      <w:r>
        <w:t>3) 2. стандарти медичної послуги.</w:t>
      </w:r>
    </w:p>
    <w:p>
      <w:r>
        <w:t>4) 4. стандарти результату.</w:t>
      </w:r>
    </w:p>
    <w:p/>
    <w:p>
      <w:r>
        <w:t>312)Стандарти структури забезпечують:</w:t>
      </w:r>
    </w:p>
    <w:p>
      <w:r>
        <w:t>1) 2. доступність і безпеку медичної допомоги.</w:t>
      </w:r>
    </w:p>
    <w:p>
      <w:r>
        <w:t>2) 1. відповідність і технічну якість медичної допомоги.</w:t>
      </w:r>
    </w:p>
    <w:p>
      <w:r>
        <w:t>3) 3. медичну ефективність та задоволення пацієнтів.</w:t>
      </w:r>
    </w:p>
    <w:p>
      <w:r>
        <w:t>4) 4. технічну якість та задоволення пацієнтів.</w:t>
      </w:r>
    </w:p>
    <w:p/>
    <w:p>
      <w:r>
        <w:t>313)Клінічні рекомендації (настанови) відносяться до:</w:t>
      </w:r>
    </w:p>
    <w:p>
      <w:r>
        <w:t>1) 1. стандартів процесу.</w:t>
      </w:r>
    </w:p>
    <w:p>
      <w:r>
        <w:t>2) 2. структурних стандартів.</w:t>
      </w:r>
    </w:p>
    <w:p>
      <w:r>
        <w:t>3) 3. стандартів медичної послуги.</w:t>
      </w:r>
    </w:p>
    <w:p>
      <w:r>
        <w:t>4) 4. стандартів результату.</w:t>
      </w:r>
    </w:p>
    <w:p/>
    <w:p>
      <w:r>
        <w:t>314)Що з переліченого належить до стандарту структури?</w:t>
      </w:r>
    </w:p>
    <w:p>
      <w:r>
        <w:t>1) 2. стандарти акредитації.</w:t>
      </w:r>
    </w:p>
    <w:p>
      <w:r>
        <w:t>2) 1. клінічний протокол медичної допомоги.</w:t>
      </w:r>
    </w:p>
    <w:p>
      <w:r>
        <w:t>3) 3. національний стандарт медичної допомоги.</w:t>
      </w:r>
    </w:p>
    <w:p>
      <w:r>
        <w:t>4) 4. клінічна настанова медичної допомоги.</w:t>
      </w:r>
    </w:p>
    <w:p/>
    <w:p>
      <w:r>
        <w:t>315)Формалізована сукупність випадків подібних захворювань, які мають приблизно однакову тривалість, вартість лікування, що забезпечують необхідний для пацієнта перелік лікувально-профілактичних заходів і очікуваний від їх застосування результат - це</w:t>
      </w:r>
    </w:p>
    <w:p>
      <w:r>
        <w:t>1) 1. клініко-статистична група.</w:t>
      </w:r>
    </w:p>
    <w:p>
      <w:r>
        <w:t>2) 2. модель кінцевих результатів.</w:t>
      </w:r>
    </w:p>
    <w:p>
      <w:r>
        <w:t>3) 3. якість медичної допомоги.</w:t>
      </w:r>
    </w:p>
    <w:p>
      <w:r>
        <w:t>4) 4. стандарт медичної допомоги.</w:t>
      </w:r>
    </w:p>
    <w:p/>
    <w:p>
      <w:r>
        <w:t>316)Який із аспектів якості медичної допомоги вказує на компетентність надання медичної послуги?</w:t>
      </w:r>
    </w:p>
    <w:p>
      <w:r>
        <w:t>1) 1. технічна якість.</w:t>
      </w:r>
    </w:p>
    <w:p>
      <w:r>
        <w:t>2) 2. відповідність.</w:t>
      </w:r>
    </w:p>
    <w:p>
      <w:r>
        <w:t>3) 3. медична ефективність.</w:t>
      </w:r>
    </w:p>
    <w:p>
      <w:r>
        <w:t>4) 4. доступність.</w:t>
      </w:r>
    </w:p>
    <w:p/>
    <w:p>
      <w:r>
        <w:t>317)Аспекти медичної допомоги - медична ефективність та задоволення пацієнтів відповідають наступним видам стандартів:</w:t>
      </w:r>
    </w:p>
    <w:p>
      <w:r>
        <w:t>1) 4. стандарти результату.</w:t>
      </w:r>
    </w:p>
    <w:p>
      <w:r>
        <w:t>2) 1. структурні стандарти.</w:t>
      </w:r>
    </w:p>
    <w:p>
      <w:r>
        <w:t>3) 2. стандарти медичної послуги.</w:t>
      </w:r>
    </w:p>
    <w:p>
      <w:r>
        <w:t>4) 3. стандарти процесу.</w:t>
      </w:r>
    </w:p>
    <w:p/>
    <w:p>
      <w:r>
        <w:t>318)Стандарти процесу забезпечують наступні аспекти медичної допомоги:</w:t>
      </w:r>
    </w:p>
    <w:p>
      <w:r>
        <w:t>1) 4. відповідність і технічну якість медичної допомоги.</w:t>
      </w:r>
    </w:p>
    <w:p>
      <w:r>
        <w:t>2) 1. технічну якість та задоволення пацієнтів.</w:t>
      </w:r>
    </w:p>
    <w:p>
      <w:r>
        <w:t>3) 2. доступність і безпеку медичної допомоги.</w:t>
      </w:r>
    </w:p>
    <w:p>
      <w:r>
        <w:t>4) 3. медичну ефективність та задоволення пацієнтів.</w:t>
      </w:r>
    </w:p>
    <w:p/>
    <w:p>
      <w:r>
        <w:t>319)Національні стандарти медичної допомоги відносяться до:</w:t>
      </w:r>
    </w:p>
    <w:p>
      <w:r>
        <w:t>1) 2. стандартів процесу.</w:t>
      </w:r>
    </w:p>
    <w:p>
      <w:r>
        <w:t>2) 1. структурних стандартів.</w:t>
      </w:r>
    </w:p>
    <w:p>
      <w:r>
        <w:t>3) 3. стандартів медичної послуги.</w:t>
      </w:r>
    </w:p>
    <w:p>
      <w:r>
        <w:t>4) 4. стандартів результату.</w:t>
      </w:r>
    </w:p>
    <w:p/>
    <w:p>
      <w:r>
        <w:t>320)Що з переліченого належить до стандарту структури?</w:t>
      </w:r>
    </w:p>
    <w:p>
      <w:r>
        <w:t>1) 4. санітарно-гігієнічні вимоги.</w:t>
      </w:r>
    </w:p>
    <w:p>
      <w:r>
        <w:t>2) 1. клінічний протокол медичної допомоги.</w:t>
      </w:r>
    </w:p>
    <w:p>
      <w:r>
        <w:t>3) 2. національний стандарт медичної допомоги.</w:t>
      </w:r>
    </w:p>
    <w:p>
      <w:r>
        <w:t>4) 3. клінічна настанова медичної допомоги.</w:t>
      </w:r>
    </w:p>
    <w:p/>
    <w:p>
      <w:r>
        <w:t>321)Мінімальний набір показників, які досить повно характеризують досягнення мети і стан виконання лікувально-профілактичної установи - це</w:t>
      </w:r>
    </w:p>
    <w:p>
      <w:r>
        <w:t>1) 2. модель кінцевих результатів.</w:t>
      </w:r>
    </w:p>
    <w:p>
      <w:r>
        <w:t>2) 1. клініко-статистична група.</w:t>
      </w:r>
    </w:p>
    <w:p>
      <w:r>
        <w:t>3) 3. якість медичної допомоги.</w:t>
      </w:r>
    </w:p>
    <w:p>
      <w:r>
        <w:t>4) 4. стандарт медичної допомоги.</w:t>
      </w:r>
    </w:p>
    <w:p/>
    <w:p>
      <w:r>
        <w:t>322)Який із аспектів якості медичної допомоги вказує на досягнення позитивного результату при лікуванні пацієнта?</w:t>
      </w:r>
    </w:p>
    <w:p>
      <w:r>
        <w:t>1) 3. медична ефективність.</w:t>
      </w:r>
    </w:p>
    <w:p>
      <w:r>
        <w:t>2) 1. безпека.</w:t>
      </w:r>
    </w:p>
    <w:p>
      <w:r>
        <w:t>3) 2. відповідність.</w:t>
      </w:r>
    </w:p>
    <w:p>
      <w:r>
        <w:t>4) 4. доступність.</w:t>
      </w:r>
    </w:p>
    <w:p/>
    <w:p>
      <w:r>
        <w:t>323)Аспекти медичної допомоги: доступність і безпека медичної допомоги відповідають наступним видам стандартів:</w:t>
      </w:r>
    </w:p>
    <w:p>
      <w:r>
        <w:t>1) 1. структурні стандарти.</w:t>
      </w:r>
    </w:p>
    <w:p>
      <w:r>
        <w:t>2) 2. стандарти медичної послуги.</w:t>
      </w:r>
    </w:p>
    <w:p>
      <w:r>
        <w:t>3) 3. стандарти процесу.</w:t>
      </w:r>
    </w:p>
    <w:p>
      <w:r>
        <w:t>4) 4. стандарти результату.</w:t>
      </w:r>
    </w:p>
    <w:p/>
    <w:p>
      <w:r>
        <w:t>324)Стандарти результату забезпечують:</w:t>
      </w:r>
    </w:p>
    <w:p>
      <w:r>
        <w:t>1) 3. медичну ефективність та задоволення пацієнтів.</w:t>
      </w:r>
    </w:p>
    <w:p>
      <w:r>
        <w:t>2) 1. технічну якість та задоволення пацієнтів.</w:t>
      </w:r>
    </w:p>
    <w:p>
      <w:r>
        <w:t>3) 2. доступність і безпеку медичної допомоги.</w:t>
      </w:r>
    </w:p>
    <w:p>
      <w:r>
        <w:t>4) 4. відповідність і технічну якість медичної допомоги.</w:t>
      </w:r>
    </w:p>
    <w:p/>
    <w:p>
      <w:r>
        <w:t>325)Клінічні протоколи (уніфіковані і локальні) відносяться до:</w:t>
      </w:r>
    </w:p>
    <w:p>
      <w:r>
        <w:t>1) 1. стандартів процесу.</w:t>
      </w:r>
    </w:p>
    <w:p>
      <w:r>
        <w:t>2) 2. стандартів медичної послуги.</w:t>
      </w:r>
    </w:p>
    <w:p>
      <w:r>
        <w:t>3) 3. стандартів результату.</w:t>
      </w:r>
    </w:p>
    <w:p>
      <w:r>
        <w:t>4) 4. структурних стандартів.</w:t>
      </w:r>
    </w:p>
    <w:p/>
    <w:p>
      <w:r>
        <w:t>326)Що з переліченого належить до стандарту структури?</w:t>
      </w:r>
    </w:p>
    <w:p>
      <w:r>
        <w:t>1) 4. нормативи фінансування.</w:t>
      </w:r>
    </w:p>
    <w:p>
      <w:r>
        <w:t>2) 1. клінічний протокол медичної допомоги.</w:t>
      </w:r>
    </w:p>
    <w:p>
      <w:r>
        <w:t>3) 2. національний стандарт медичної допомоги.</w:t>
      </w:r>
    </w:p>
    <w:p>
      <w:r>
        <w:t>4) 3. клінічна настанова медичної допомоги.</w:t>
      </w:r>
    </w:p>
    <w:p/>
    <w:p>
      <w:r>
        <w:t>327)Вкажіть один із принципів управління:</w:t>
      </w:r>
    </w:p>
    <w:p>
      <w:r>
        <w:t>1) Системний підхід</w:t>
      </w:r>
    </w:p>
    <w:p>
      <w:r>
        <w:t>2) Інтегральний підхід</w:t>
      </w:r>
    </w:p>
    <w:p>
      <w:r>
        <w:t>3) Компонентний підхід</w:t>
      </w:r>
    </w:p>
    <w:p>
      <w:r>
        <w:t>4) Функціональний підхід</w:t>
      </w:r>
    </w:p>
    <w:p/>
    <w:p>
      <w:r>
        <w:t>328)Зовнішня функція керівника – це:</w:t>
      </w:r>
    </w:p>
    <w:p>
      <w:r>
        <w:t>1) Представницька діяльність</w:t>
      </w:r>
    </w:p>
    <w:p>
      <w:r>
        <w:t>2) Організація системи та її підсистем</w:t>
      </w:r>
    </w:p>
    <w:p>
      <w:r>
        <w:t>3) Управління системою та її підсистемами</w:t>
      </w:r>
    </w:p>
    <w:p>
      <w:r>
        <w:t>4) Цілеспрямування роботи установи</w:t>
      </w:r>
    </w:p>
    <w:p/>
    <w:p>
      <w:r>
        <w:t>329)Який вид мотивації покладений в основу соціально-психологічної групи методів управління?</w:t>
      </w:r>
    </w:p>
    <w:p>
      <w:r>
        <w:t>1) Досягнення бажаного соціального статусу</w:t>
      </w:r>
    </w:p>
    <w:p>
      <w:r>
        <w:t>2) Страх покарання з боку керівництва</w:t>
      </w:r>
    </w:p>
    <w:p>
      <w:r>
        <w:t>3) Задоволення результатами праці</w:t>
      </w:r>
    </w:p>
    <w:p>
      <w:r>
        <w:t>4) Страх матеріальних збитків</w:t>
      </w:r>
    </w:p>
    <w:p/>
    <w:p>
      <w:r>
        <w:t>330)На якій стадії розробки та прийняття управлінського рішення керівник здійснює оформлення і затвердження рішення?</w:t>
      </w:r>
    </w:p>
    <w:p>
      <w:r>
        <w:t>1) На розпоряджувальній</w:t>
      </w:r>
    </w:p>
    <w:p>
      <w:r>
        <w:t>2) На розрішувальній</w:t>
      </w:r>
    </w:p>
    <w:p>
      <w:r>
        <w:t>3) На ознайомчій</w:t>
      </w:r>
    </w:p>
    <w:p>
      <w:r>
        <w:t>4) На орієнтовній</w:t>
      </w:r>
    </w:p>
    <w:p/>
    <w:p>
      <w:r>
        <w:t>331)Назвіть один із принципів управління:</w:t>
      </w:r>
    </w:p>
    <w:p>
      <w:r>
        <w:t>1) Облік і контроль</w:t>
      </w:r>
    </w:p>
    <w:p>
      <w:r>
        <w:t>2) Єдність профілактики і лікування</w:t>
      </w:r>
    </w:p>
    <w:p>
      <w:r>
        <w:t>3) Наступність</w:t>
      </w:r>
    </w:p>
    <w:p>
      <w:r>
        <w:t>4) Інертність людських відносин</w:t>
      </w:r>
    </w:p>
    <w:p/>
    <w:p>
      <w:r>
        <w:t>332)До групи яких функцій керівника належить забезпечення організації системи та підсистем?</w:t>
      </w:r>
    </w:p>
    <w:p>
      <w:r>
        <w:t>1) Внутрішніх</w:t>
      </w:r>
    </w:p>
    <w:p>
      <w:r>
        <w:t>2) Кінцевих</w:t>
      </w:r>
    </w:p>
    <w:p>
      <w:r>
        <w:t>3) Спрямовуючих</w:t>
      </w:r>
    </w:p>
    <w:p>
      <w:r>
        <w:t>4) Зовнішніх</w:t>
      </w:r>
    </w:p>
    <w:p/>
    <w:p>
      <w:r>
        <w:t>333)Який вид мотивації покладений в основу економічної групи методів управління?</w:t>
      </w:r>
    </w:p>
    <w:p>
      <w:r>
        <w:t>1) Винагорода за результати праці</w:t>
      </w:r>
    </w:p>
    <w:p>
      <w:r>
        <w:t>2) Страх покарання з боку керівництва</w:t>
      </w:r>
    </w:p>
    <w:p>
      <w:r>
        <w:t>3) Страх матеріальних збитків</w:t>
      </w:r>
    </w:p>
    <w:p>
      <w:r>
        <w:t>4) Соціальний статус (кар’єра)</w:t>
      </w:r>
    </w:p>
    <w:p/>
    <w:p>
      <w:r>
        <w:t>334)На якій стадії розробки та прийняття управлінського рішення керівник здійснює оцінку всіх альтернатив і вибір оптимального рішення?</w:t>
      </w:r>
    </w:p>
    <w:p>
      <w:r>
        <w:t>1) На розрішувальній</w:t>
      </w:r>
    </w:p>
    <w:p>
      <w:r>
        <w:t>2) На орієнтовній</w:t>
      </w:r>
    </w:p>
    <w:p>
      <w:r>
        <w:t>3) На ознайомчій</w:t>
      </w:r>
    </w:p>
    <w:p>
      <w:r>
        <w:t>4) На розпоряджувальній</w:t>
      </w:r>
    </w:p>
    <w:p/>
    <w:p>
      <w:r>
        <w:t>335)Назвіть один із принципів управління:</w:t>
      </w:r>
    </w:p>
    <w:p>
      <w:r>
        <w:t>1) Стимулювання (мотивація) праці</w:t>
      </w:r>
    </w:p>
    <w:p>
      <w:r>
        <w:t>2) Наступність</w:t>
      </w:r>
    </w:p>
    <w:p>
      <w:r>
        <w:t>3) Інертність людських відносин</w:t>
      </w:r>
    </w:p>
    <w:p>
      <w:r>
        <w:t>4) Єдність профілактики і лікування</w:t>
      </w:r>
    </w:p>
    <w:p/>
    <w:p>
      <w:r>
        <w:t>336)Яка функція керівника забезпечує комунікативність та інтегративність системи?</w:t>
      </w:r>
    </w:p>
    <w:p>
      <w:r>
        <w:t>1) Зовнішня</w:t>
      </w:r>
    </w:p>
    <w:p>
      <w:r>
        <w:t>2) Спрямовуюча</w:t>
      </w:r>
    </w:p>
    <w:p>
      <w:r>
        <w:t>3) Внутрішня</w:t>
      </w:r>
    </w:p>
    <w:p>
      <w:r>
        <w:t>4) Фільтруюча</w:t>
      </w:r>
    </w:p>
    <w:p/>
    <w:p>
      <w:r>
        <w:t>338)На якій стадії розробки та прийняття управлінського рішення керівник проводить вивчення проблем і встановлення причин їх виникнення?</w:t>
      </w:r>
    </w:p>
    <w:p>
      <w:r>
        <w:t>1) На орієнтовній</w:t>
      </w:r>
    </w:p>
    <w:p>
      <w:r>
        <w:t>2) На розрішувальній</w:t>
      </w:r>
    </w:p>
    <w:p>
      <w:r>
        <w:t>3) На розпоряджувальній</w:t>
      </w:r>
    </w:p>
    <w:p>
      <w:r>
        <w:t>4) На ознайомчій</w:t>
      </w:r>
    </w:p>
    <w:p/>
    <w:p>
      <w:r>
        <w:t>339)Вкажіть один із принципів управління:</w:t>
      </w:r>
    </w:p>
    <w:p>
      <w:r>
        <w:t>1) Комплексність</w:t>
      </w:r>
    </w:p>
    <w:p>
      <w:r>
        <w:t>2) Єдність</w:t>
      </w:r>
    </w:p>
    <w:p>
      <w:r>
        <w:t>3) Наступність</w:t>
      </w:r>
    </w:p>
    <w:p>
      <w:r>
        <w:t>4) Відповідальність</w:t>
      </w:r>
    </w:p>
    <w:p/>
    <w:p>
      <w:r>
        <w:t>340)Яка функція керівника передбачає керівництво системами і підсистемами прямим та опосередкованим способом?</w:t>
      </w:r>
    </w:p>
    <w:p>
      <w:r>
        <w:t>1) Внутрішня</w:t>
      </w:r>
    </w:p>
    <w:p>
      <w:r>
        <w:t>2) Зовнішня</w:t>
      </w:r>
    </w:p>
    <w:p>
      <w:r>
        <w:t>3) Скеровуюча</w:t>
      </w:r>
    </w:p>
    <w:p>
      <w:r>
        <w:t>4) Кінцева</w:t>
      </w:r>
    </w:p>
    <w:p/>
    <w:p>
      <w:r>
        <w:t>341)Який вид мотивації покладений в основу адміністративної групи методів управління?</w:t>
      </w:r>
    </w:p>
    <w:p>
      <w:r>
        <w:t>1) Страх покарання з боку керівництва</w:t>
      </w:r>
    </w:p>
    <w:p>
      <w:r>
        <w:t>2) Страх матеріальних збитків</w:t>
      </w:r>
    </w:p>
    <w:p>
      <w:r>
        <w:t>3) Соціальний статус (кар’єра)</w:t>
      </w:r>
    </w:p>
    <w:p>
      <w:r>
        <w:t>4) Винагорода за результати праці</w:t>
      </w:r>
    </w:p>
    <w:p/>
    <w:p>
      <w:r>
        <w:t>342)На якій стадії розробки та прийняття управлінського рішення керівник здійснює виявлення і визначення проблем?</w:t>
      </w:r>
    </w:p>
    <w:p>
      <w:r>
        <w:t>1) На орієнтовній</w:t>
      </w:r>
    </w:p>
    <w:p>
      <w:r>
        <w:t>2) На розрішувальній</w:t>
      </w:r>
    </w:p>
    <w:p>
      <w:r>
        <w:t>3) На ознайомчій</w:t>
      </w:r>
    </w:p>
    <w:p>
      <w:r>
        <w:t>4) На розпоряджувальній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